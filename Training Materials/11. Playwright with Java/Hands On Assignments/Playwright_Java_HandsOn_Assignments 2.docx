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57FC5C28" w14:paraId="43E3EB92" wp14:textId="300D291C">
      <w:pPr>
        <w:pStyle w:val="Heading1"/>
        <w:jc w:val="center"/>
      </w:pPr>
      <w:r w:rsidR="57FC5C28">
        <w:rPr/>
        <w:t>Playwright for Java - Hands-On Assignments</w:t>
      </w:r>
      <w:r w:rsidR="5167054C">
        <w:rPr/>
        <w:t xml:space="preserve"> </w:t>
      </w:r>
      <w:r w:rsidR="222B0A3D">
        <w:rPr/>
        <w:t>2</w:t>
      </w:r>
    </w:p>
    <w:p w:rsidR="57FC5C28" w:rsidP="57FC5C28" w:rsidRDefault="57FC5C28" w14:paraId="3EA7F85C" w14:textId="58E42C27">
      <w:pPr>
        <w:pStyle w:val="Normal"/>
      </w:pPr>
    </w:p>
    <w:p w:rsidR="7003BB8A" w:rsidP="57FC5C28" w:rsidRDefault="7003BB8A" w14:paraId="4733E4D5" w14:textId="5C46A53C">
      <w:pPr>
        <w:pStyle w:val="Heading1"/>
        <w:suppressLineNumbers w:val="0"/>
        <w:bidi w:val="0"/>
        <w:spacing w:before="480" w:beforeAutospacing="off" w:after="0" w:afterAutospacing="off" w:line="276" w:lineRule="auto"/>
        <w:ind w:left="0" w:right="0"/>
        <w:jc w:val="left"/>
      </w:pPr>
      <w:r w:rsidR="7003BB8A">
        <w:rPr/>
        <w:t>Project Structure</w:t>
      </w:r>
    </w:p>
    <w:p w:rsidR="7003BB8A" w:rsidRDefault="7003BB8A" w14:paraId="53BF345F" w14:textId="13FE4B61">
      <w:r w:rsidR="77D1C6AF">
        <w:drawing>
          <wp:inline wp14:editId="1C7CADF6" wp14:anchorId="0811FBB4">
            <wp:extent cx="4410691" cy="4105848"/>
            <wp:effectExtent l="0" t="0" r="0" b="0"/>
            <wp:docPr id="4169954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16995422" name=""/>
                    <pic:cNvPicPr/>
                  </pic:nvPicPr>
                  <pic:blipFill>
                    <a:blip xmlns:r="http://schemas.openxmlformats.org/officeDocument/2006/relationships" r:embed="rId12478824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C5C28" w:rsidRDefault="57FC5C28" w14:paraId="3D8DC596" w14:textId="28122523"/>
    <w:p w:rsidR="14850B56" w:rsidRDefault="14850B56" w14:paraId="697BB76D" w14:textId="04CA4FF4"/>
    <w:p w:rsidR="14850B56" w:rsidRDefault="14850B56" w14:paraId="22E4B27B" w14:textId="3E26E0F4"/>
    <w:p w:rsidR="14850B56" w:rsidRDefault="14850B56" w14:paraId="6ED61ED0" w14:textId="51C8E086"/>
    <w:p w:rsidR="576BC8CE" w:rsidP="634D4A7E" w:rsidRDefault="576BC8CE" w14:paraId="22267103" w14:textId="1E258418">
      <w:pPr>
        <w:pStyle w:val="Heading3"/>
        <w:spacing w:before="281" w:beforeAutospacing="off" w:after="281" w:afterAutospacing="off"/>
      </w:pPr>
      <w:r w:rsidRPr="634D4A7E" w:rsidR="576BC8CE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Problem Statement 1: Practice Using Recommended Locators</w:t>
      </w:r>
    </w:p>
    <w:p w:rsidR="576BC8CE" w:rsidP="634D4A7E" w:rsidRDefault="576BC8CE" w14:paraId="27B4B76E" w14:textId="0E90B8DD">
      <w:pPr>
        <w:spacing w:before="240" w:beforeAutospacing="off" w:after="240" w:afterAutospacing="off"/>
      </w:pPr>
      <w:r w:rsidRPr="634D4A7E" w:rsidR="576BC8C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Objective:</w:t>
      </w:r>
      <w:r w:rsidRPr="634D4A7E" w:rsidR="576BC8C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Learn to interact with form elements using Playwright’s recommended semantic locators like </w:t>
      </w:r>
      <w:r w:rsidRPr="634D4A7E" w:rsidR="576BC8CE">
        <w:rPr>
          <w:rFonts w:ascii="Consolas" w:hAnsi="Consolas" w:eastAsia="Consolas" w:cs="Consolas"/>
          <w:noProof w:val="0"/>
          <w:sz w:val="22"/>
          <w:szCs w:val="22"/>
          <w:lang w:val="en-US"/>
        </w:rPr>
        <w:t>getByLabel</w:t>
      </w:r>
      <w:r w:rsidRPr="634D4A7E" w:rsidR="576BC8C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634D4A7E" w:rsidR="576BC8CE">
        <w:rPr>
          <w:rFonts w:ascii="Consolas" w:hAnsi="Consolas" w:eastAsia="Consolas" w:cs="Consolas"/>
          <w:noProof w:val="0"/>
          <w:sz w:val="22"/>
          <w:szCs w:val="22"/>
          <w:lang w:val="en-US"/>
        </w:rPr>
        <w:t>getByRole</w:t>
      </w:r>
      <w:r w:rsidRPr="634D4A7E" w:rsidR="576BC8C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and </w:t>
      </w:r>
      <w:r w:rsidRPr="634D4A7E" w:rsidR="576BC8CE">
        <w:rPr>
          <w:rFonts w:ascii="Consolas" w:hAnsi="Consolas" w:eastAsia="Consolas" w:cs="Consolas"/>
          <w:noProof w:val="0"/>
          <w:sz w:val="22"/>
          <w:szCs w:val="22"/>
          <w:lang w:val="en-US"/>
        </w:rPr>
        <w:t>getByText</w:t>
      </w:r>
      <w:r w:rsidRPr="634D4A7E" w:rsidR="576BC8CE">
        <w:rPr>
          <w:rFonts w:ascii="Cambria" w:hAnsi="Cambria" w:eastAsia="Cambria" w:cs="Cambria"/>
          <w:noProof w:val="0"/>
          <w:sz w:val="22"/>
          <w:szCs w:val="22"/>
          <w:lang w:val="en-US"/>
        </w:rPr>
        <w:t>, ensuring better test readability and stability.</w:t>
      </w:r>
    </w:p>
    <w:p w:rsidR="576BC8CE" w:rsidP="634D4A7E" w:rsidRDefault="576BC8CE" w14:paraId="519693B2" w14:textId="084C3FC6">
      <w:pPr>
        <w:spacing w:before="240" w:beforeAutospacing="off" w:after="240" w:afterAutospacing="off"/>
      </w:pPr>
      <w:r w:rsidRPr="634D4A7E" w:rsidR="576BC8C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Steps:</w:t>
      </w:r>
    </w:p>
    <w:p w:rsidR="576BC8CE" w:rsidP="634D4A7E" w:rsidRDefault="576BC8CE" w14:paraId="2F4418DC" w14:textId="38D0D194">
      <w:pPr>
        <w:pStyle w:val="ListParagraph"/>
        <w:numPr>
          <w:ilvl w:val="0"/>
          <w:numId w:val="14"/>
        </w:numPr>
        <w:suppressLineNumbers w:val="0"/>
        <w:bidi w:val="0"/>
        <w:spacing w:before="240" w:beforeAutospacing="off" w:after="240" w:afterAutospacing="off" w:line="276" w:lineRule="auto"/>
        <w:ind w:left="720" w:right="0" w:hanging="360"/>
        <w:jc w:val="left"/>
        <w:rPr>
          <w:noProof w:val="0"/>
          <w:lang w:val="en-US"/>
        </w:rPr>
      </w:pPr>
      <w:r w:rsidRPr="634D4A7E" w:rsidR="576BC8C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Create a test script</w:t>
      </w:r>
      <w:r w:rsidRPr="634D4A7E" w:rsidR="576BC8C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</w:t>
      </w:r>
      <w:r w:rsidRPr="634D4A7E" w:rsidR="576BC8CE">
        <w:rPr>
          <w:noProof w:val="0"/>
          <w:lang w:val="en-US"/>
        </w:rPr>
        <w:t>LoginWithRecommendedLocatorsTest</w:t>
      </w:r>
      <w:r w:rsidRPr="634D4A7E" w:rsidR="576BC8CE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r w:rsidRPr="634D4A7E" w:rsidR="576BC8CE">
        <w:rPr>
          <w:noProof w:val="0"/>
          <w:lang w:val="en-US"/>
        </w:rPr>
        <w:t>java</w:t>
      </w:r>
      <w:r w:rsidRPr="634D4A7E" w:rsidR="576BC8CE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576BC8CE" w:rsidP="634D4A7E" w:rsidRDefault="576BC8CE" w14:paraId="4FAD543D" w14:textId="44EC5048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4D4A7E" w:rsidR="576BC8C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Navigate to</w:t>
      </w:r>
      <w:r w:rsidRPr="634D4A7E" w:rsidR="576BC8CE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  <w:r>
        <w:br/>
      </w:r>
      <w:r w:rsidRPr="634D4A7E" w:rsidR="576BC8C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hyperlink r:id="Rac75fdcdbd594a83">
        <w:r w:rsidRPr="634D4A7E" w:rsidR="576BC8CE">
          <w:rPr>
            <w:rStyle w:val="Hyperlink"/>
            <w:rFonts w:ascii="Cambria" w:hAnsi="Cambria" w:eastAsia="Cambria" w:cs="Cambria"/>
            <w:noProof w:val="0"/>
            <w:sz w:val="22"/>
            <w:szCs w:val="22"/>
            <w:lang w:val="en-US"/>
          </w:rPr>
          <w:t>https://practicetestautomation.com/practice-test-login/</w:t>
        </w:r>
      </w:hyperlink>
    </w:p>
    <w:p w:rsidR="576BC8CE" w:rsidP="634D4A7E" w:rsidRDefault="576BC8CE" w14:paraId="542B63D8" w14:textId="76FDB9E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634D4A7E" w:rsidR="576BC8C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Fill in the form using recommended locators:</w:t>
      </w:r>
    </w:p>
    <w:p w:rsidR="576BC8CE" w:rsidP="634D4A7E" w:rsidRDefault="576BC8CE" w14:paraId="3F20BC1A" w14:textId="5214EB96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4D4A7E" w:rsidR="576BC8C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Use </w:t>
      </w:r>
      <w:r w:rsidRPr="634D4A7E" w:rsidR="576BC8CE">
        <w:rPr>
          <w:rFonts w:ascii="Consolas" w:hAnsi="Consolas" w:eastAsia="Consolas" w:cs="Consolas"/>
          <w:noProof w:val="0"/>
          <w:sz w:val="22"/>
          <w:szCs w:val="22"/>
          <w:lang w:val="en-US"/>
        </w:rPr>
        <w:t>getByLabel()</w:t>
      </w:r>
      <w:r w:rsidRPr="634D4A7E" w:rsidR="576BC8C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to enter:</w:t>
      </w:r>
    </w:p>
    <w:p w:rsidR="576BC8CE" w:rsidP="634D4A7E" w:rsidRDefault="576BC8CE" w14:paraId="052795E4" w14:textId="62A2ECFB">
      <w:pPr>
        <w:pStyle w:val="ListParagraph"/>
        <w:numPr>
          <w:ilvl w:val="2"/>
          <w:numId w:val="14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34D4A7E" w:rsidR="576BC8C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Username: </w:t>
      </w:r>
      <w:r w:rsidRPr="634D4A7E" w:rsidR="576BC8CE">
        <w:rPr>
          <w:rFonts w:ascii="Consolas" w:hAnsi="Consolas" w:eastAsia="Consolas" w:cs="Consolas"/>
          <w:noProof w:val="0"/>
          <w:sz w:val="22"/>
          <w:szCs w:val="22"/>
          <w:lang w:val="en-US"/>
        </w:rPr>
        <w:t>student</w:t>
      </w:r>
    </w:p>
    <w:p w:rsidR="576BC8CE" w:rsidP="634D4A7E" w:rsidRDefault="576BC8CE" w14:paraId="73566243" w14:textId="31C6E3A2">
      <w:pPr>
        <w:pStyle w:val="ListParagraph"/>
        <w:numPr>
          <w:ilvl w:val="2"/>
          <w:numId w:val="14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34D4A7E" w:rsidR="576BC8C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Password: </w:t>
      </w:r>
      <w:r w:rsidRPr="634D4A7E" w:rsidR="576BC8CE">
        <w:rPr>
          <w:rFonts w:ascii="Consolas" w:hAnsi="Consolas" w:eastAsia="Consolas" w:cs="Consolas"/>
          <w:noProof w:val="0"/>
          <w:sz w:val="22"/>
          <w:szCs w:val="22"/>
          <w:lang w:val="en-US"/>
        </w:rPr>
        <w:t>Password123</w:t>
      </w:r>
    </w:p>
    <w:p w:rsidR="576BC8CE" w:rsidP="634D4A7E" w:rsidRDefault="576BC8CE" w14:paraId="2E094FE7" w14:textId="70948435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4D4A7E" w:rsidR="576BC8C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Use </w:t>
      </w:r>
      <w:r w:rsidRPr="634D4A7E" w:rsidR="576BC8CE">
        <w:rPr>
          <w:rFonts w:ascii="Consolas" w:hAnsi="Consolas" w:eastAsia="Consolas" w:cs="Consolas"/>
          <w:noProof w:val="0"/>
          <w:sz w:val="22"/>
          <w:szCs w:val="22"/>
          <w:lang w:val="en-US"/>
        </w:rPr>
        <w:t>getByRole()</w:t>
      </w:r>
      <w:r w:rsidRPr="634D4A7E" w:rsidR="576BC8C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to click the </w:t>
      </w:r>
      <w:r w:rsidRPr="634D4A7E" w:rsidR="576BC8C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Submit</w:t>
      </w:r>
      <w:r w:rsidRPr="634D4A7E" w:rsidR="576BC8C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button (role: </w:t>
      </w:r>
      <w:r w:rsidRPr="634D4A7E" w:rsidR="576BC8CE">
        <w:rPr>
          <w:rFonts w:ascii="Consolas" w:hAnsi="Consolas" w:eastAsia="Consolas" w:cs="Consolas"/>
          <w:noProof w:val="0"/>
          <w:sz w:val="22"/>
          <w:szCs w:val="22"/>
          <w:lang w:val="en-US"/>
        </w:rPr>
        <w:t>button</w:t>
      </w:r>
      <w:r w:rsidRPr="634D4A7E" w:rsidR="576BC8C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name: </w:t>
      </w:r>
      <w:r w:rsidRPr="634D4A7E" w:rsidR="576BC8CE">
        <w:rPr>
          <w:rFonts w:ascii="Consolas" w:hAnsi="Consolas" w:eastAsia="Consolas" w:cs="Consolas"/>
          <w:noProof w:val="0"/>
          <w:sz w:val="22"/>
          <w:szCs w:val="22"/>
          <w:lang w:val="en-US"/>
        </w:rPr>
        <w:t>"Submit"</w:t>
      </w:r>
      <w:r w:rsidRPr="634D4A7E" w:rsidR="576BC8CE">
        <w:rPr>
          <w:rFonts w:ascii="Cambria" w:hAnsi="Cambria" w:eastAsia="Cambria" w:cs="Cambria"/>
          <w:noProof w:val="0"/>
          <w:sz w:val="22"/>
          <w:szCs w:val="22"/>
          <w:lang w:val="en-US"/>
        </w:rPr>
        <w:t>).</w:t>
      </w:r>
    </w:p>
    <w:p w:rsidR="576BC8CE" w:rsidP="634D4A7E" w:rsidRDefault="576BC8CE" w14:paraId="3AF8826E" w14:textId="5D68B7E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634D4A7E" w:rsidR="576BC8C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Assert login success:</w:t>
      </w:r>
    </w:p>
    <w:p w:rsidR="576BC8CE" w:rsidP="634D4A7E" w:rsidRDefault="576BC8CE" w14:paraId="62B02F1F" w14:textId="21FC0446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4D4A7E" w:rsidR="576BC8C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Use </w:t>
      </w:r>
      <w:r w:rsidRPr="634D4A7E" w:rsidR="576BC8CE">
        <w:rPr>
          <w:rFonts w:ascii="Consolas" w:hAnsi="Consolas" w:eastAsia="Consolas" w:cs="Consolas"/>
          <w:noProof w:val="0"/>
          <w:sz w:val="22"/>
          <w:szCs w:val="22"/>
          <w:lang w:val="en-US"/>
        </w:rPr>
        <w:t>getByText()</w:t>
      </w:r>
      <w:r w:rsidRPr="634D4A7E" w:rsidR="576BC8C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to check that the message </w:t>
      </w:r>
      <w:r w:rsidRPr="634D4A7E" w:rsidR="576BC8CE">
        <w:rPr>
          <w:rFonts w:ascii="Consolas" w:hAnsi="Consolas" w:eastAsia="Consolas" w:cs="Consolas"/>
          <w:noProof w:val="0"/>
          <w:sz w:val="22"/>
          <w:szCs w:val="22"/>
          <w:lang w:val="en-US"/>
        </w:rPr>
        <w:t>"Logged In Successfully"</w:t>
      </w:r>
      <w:r w:rsidRPr="634D4A7E" w:rsidR="576BC8C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is visible.</w:t>
      </w:r>
    </w:p>
    <w:p w:rsidR="576BC8CE" w:rsidP="634D4A7E" w:rsidRDefault="576BC8CE" w14:paraId="7A49C13B" w14:textId="6D6CBCDC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4D4A7E" w:rsidR="576BC8C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Alternatively, assert that the current URL contains </w:t>
      </w:r>
      <w:r w:rsidRPr="634D4A7E" w:rsidR="576BC8CE">
        <w:rPr>
          <w:rFonts w:ascii="Consolas" w:hAnsi="Consolas" w:eastAsia="Consolas" w:cs="Consolas"/>
          <w:noProof w:val="0"/>
          <w:sz w:val="22"/>
          <w:szCs w:val="22"/>
          <w:lang w:val="en-US"/>
        </w:rPr>
        <w:t>/logged-in-successfully/</w:t>
      </w:r>
      <w:r w:rsidRPr="634D4A7E" w:rsidR="576BC8CE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576BC8CE" w:rsidP="634D4A7E" w:rsidRDefault="576BC8CE" w14:paraId="6D88EF3C" w14:textId="7989DF9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634D4A7E" w:rsidR="576BC8CE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Use the assertion style:</w:t>
      </w:r>
    </w:p>
    <w:p w:rsidR="54DCCDC6" w:rsidP="634D4A7E" w:rsidRDefault="54DCCDC6" w14:paraId="7240A376" w14:textId="39B287D8">
      <w:pPr>
        <w:ind w:left="720" w:firstLine="720"/>
      </w:pPr>
      <w:r w:rsidR="54DCCDC6">
        <w:rPr/>
        <w:t>assertThat</w:t>
      </w:r>
      <w:r w:rsidR="54DCCDC6">
        <w:rPr/>
        <w:t>(</w:t>
      </w:r>
      <w:r w:rsidR="54DCCDC6">
        <w:rPr/>
        <w:t>page.getByText</w:t>
      </w:r>
      <w:r w:rsidR="54DCCDC6">
        <w:rPr/>
        <w:t xml:space="preserve">("Logged </w:t>
      </w:r>
      <w:r w:rsidR="54DCCDC6">
        <w:rPr/>
        <w:t>In</w:t>
      </w:r>
      <w:r w:rsidR="54DCCDC6">
        <w:rPr/>
        <w:t xml:space="preserve"> Successfully")).</w:t>
      </w:r>
      <w:r w:rsidR="54DCCDC6">
        <w:rPr/>
        <w:t>isVisible</w:t>
      </w:r>
      <w:r w:rsidR="54DCCDC6">
        <w:rPr/>
        <w:t>();</w:t>
      </w:r>
    </w:p>
    <w:p w:rsidR="54DCCDC6" w:rsidP="634D4A7E" w:rsidRDefault="54DCCDC6" w14:paraId="4A8F940A" w14:textId="2072218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4D4A7E" w:rsidR="54DCCDC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Take a screenshot</w:t>
      </w:r>
      <w:r w:rsidRPr="634D4A7E" w:rsidR="54DCCDC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after successful login and save it as </w:t>
      </w:r>
      <w:r w:rsidRPr="634D4A7E" w:rsidR="54DCCDC6">
        <w:rPr>
          <w:rFonts w:ascii="Consolas" w:hAnsi="Consolas" w:eastAsia="Consolas" w:cs="Consolas"/>
          <w:noProof w:val="0"/>
          <w:sz w:val="22"/>
          <w:szCs w:val="22"/>
          <w:lang w:val="en-US"/>
        </w:rPr>
        <w:t>login-success.png</w:t>
      </w:r>
      <w:r w:rsidRPr="634D4A7E" w:rsidR="54DCCDC6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54DCCDC6" w:rsidP="634D4A7E" w:rsidRDefault="54DCCDC6" w14:paraId="4322D564" w14:textId="4DF4233A">
      <w:pPr>
        <w:spacing w:before="240" w:beforeAutospacing="off" w:after="240" w:afterAutospacing="off"/>
      </w:pPr>
      <w:r w:rsidRPr="634D4A7E" w:rsidR="54DCCDC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Deliverable:</w:t>
      </w:r>
    </w:p>
    <w:p w:rsidR="54DCCDC6" w:rsidP="634D4A7E" w:rsidRDefault="54DCCDC6" w14:paraId="6B04ACA7" w14:textId="43914888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4D4A7E" w:rsidR="54DCCDC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A runnable Java test class named </w:t>
      </w:r>
      <w:r w:rsidRPr="634D4A7E" w:rsidR="54DCCDC6">
        <w:rPr>
          <w:rFonts w:ascii="Consolas" w:hAnsi="Consolas" w:eastAsia="Consolas" w:cs="Consolas"/>
          <w:noProof w:val="0"/>
          <w:sz w:val="22"/>
          <w:szCs w:val="22"/>
          <w:lang w:val="en-US"/>
        </w:rPr>
        <w:t>LoginWithRecommendedLocatorsTest.java</w:t>
      </w:r>
      <w:r w:rsidRPr="634D4A7E" w:rsidR="54DCCDC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that:</w:t>
      </w:r>
    </w:p>
    <w:p w:rsidR="54DCCDC6" w:rsidP="634D4A7E" w:rsidRDefault="54DCCDC6" w14:paraId="6B10FD6E" w14:textId="78BC9E2C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4D4A7E" w:rsidR="54DCCDC6">
        <w:rPr>
          <w:rFonts w:ascii="Cambria" w:hAnsi="Cambria" w:eastAsia="Cambria" w:cs="Cambria"/>
          <w:noProof w:val="0"/>
          <w:sz w:val="22"/>
          <w:szCs w:val="22"/>
          <w:lang w:val="en-US"/>
        </w:rPr>
        <w:t>Uses Playwright semantic locators (</w:t>
      </w:r>
      <w:r w:rsidRPr="634D4A7E" w:rsidR="54DCCDC6">
        <w:rPr>
          <w:rFonts w:ascii="Consolas" w:hAnsi="Consolas" w:eastAsia="Consolas" w:cs="Consolas"/>
          <w:noProof w:val="0"/>
          <w:sz w:val="22"/>
          <w:szCs w:val="22"/>
          <w:lang w:val="en-US"/>
        </w:rPr>
        <w:t>getByLabel</w:t>
      </w:r>
      <w:r w:rsidRPr="634D4A7E" w:rsidR="54DCCDC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634D4A7E" w:rsidR="54DCCDC6">
        <w:rPr>
          <w:rFonts w:ascii="Consolas" w:hAnsi="Consolas" w:eastAsia="Consolas" w:cs="Consolas"/>
          <w:noProof w:val="0"/>
          <w:sz w:val="22"/>
          <w:szCs w:val="22"/>
          <w:lang w:val="en-US"/>
        </w:rPr>
        <w:t>getByRole</w:t>
      </w:r>
      <w:r w:rsidRPr="634D4A7E" w:rsidR="54DCCDC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634D4A7E" w:rsidR="54DCCDC6">
        <w:rPr>
          <w:rFonts w:ascii="Consolas" w:hAnsi="Consolas" w:eastAsia="Consolas" w:cs="Consolas"/>
          <w:noProof w:val="0"/>
          <w:sz w:val="22"/>
          <w:szCs w:val="22"/>
          <w:lang w:val="en-US"/>
        </w:rPr>
        <w:t>getByText</w:t>
      </w:r>
      <w:r w:rsidRPr="634D4A7E" w:rsidR="54DCCDC6">
        <w:rPr>
          <w:rFonts w:ascii="Cambria" w:hAnsi="Cambria" w:eastAsia="Cambria" w:cs="Cambria"/>
          <w:noProof w:val="0"/>
          <w:sz w:val="22"/>
          <w:szCs w:val="22"/>
          <w:lang w:val="en-US"/>
        </w:rPr>
        <w:t>)</w:t>
      </w:r>
    </w:p>
    <w:p w:rsidR="54DCCDC6" w:rsidP="634D4A7E" w:rsidRDefault="54DCCDC6" w14:paraId="52A7AC41" w14:textId="53CFF33E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4D4A7E" w:rsidR="54DCCDC6">
        <w:rPr>
          <w:rFonts w:ascii="Cambria" w:hAnsi="Cambria" w:eastAsia="Cambria" w:cs="Cambria"/>
          <w:noProof w:val="0"/>
          <w:sz w:val="22"/>
          <w:szCs w:val="22"/>
          <w:lang w:val="en-US"/>
        </w:rPr>
        <w:t>Asserts successful login</w:t>
      </w:r>
    </w:p>
    <w:p w:rsidR="54DCCDC6" w:rsidP="634D4A7E" w:rsidRDefault="54DCCDC6" w14:paraId="7143EAC7" w14:textId="2DA1B011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4D4A7E" w:rsidR="54DCCDC6">
        <w:rPr>
          <w:rFonts w:ascii="Cambria" w:hAnsi="Cambria" w:eastAsia="Cambria" w:cs="Cambria"/>
          <w:noProof w:val="0"/>
          <w:sz w:val="22"/>
          <w:szCs w:val="22"/>
          <w:lang w:val="en-US"/>
        </w:rPr>
        <w:t>Captures and stores a screenshot of the result</w:t>
      </w:r>
    </w:p>
    <w:p w:rsidR="51E2710B" w:rsidP="634D4A7E" w:rsidRDefault="51E2710B" w14:paraId="5967AEED" w14:textId="4959DC25">
      <w:pPr>
        <w:pStyle w:val="Heading3"/>
        <w:spacing w:before="281" w:beforeAutospacing="off" w:after="281" w:afterAutospacing="off"/>
      </w:pPr>
      <w:r w:rsidRPr="634D4A7E" w:rsidR="51E2710B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Problem Statement 2: Filter Table Rows Using Role-Based Locators</w:t>
      </w:r>
    </w:p>
    <w:p w:rsidR="51E2710B" w:rsidP="634D4A7E" w:rsidRDefault="51E2710B" w14:paraId="6B78232A" w14:textId="3397CEAF">
      <w:pPr>
        <w:spacing w:before="240" w:beforeAutospacing="off" w:after="240" w:afterAutospacing="off"/>
      </w:pPr>
      <w:r w:rsidRPr="634D4A7E" w:rsidR="51E2710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Objective:</w:t>
      </w:r>
      <w:r w:rsidRPr="634D4A7E" w:rsidR="51E2710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Practice locating table rows and cells using </w:t>
      </w:r>
      <w:r w:rsidRPr="634D4A7E" w:rsidR="51E2710B">
        <w:rPr>
          <w:rFonts w:ascii="Consolas" w:hAnsi="Consolas" w:eastAsia="Consolas" w:cs="Consolas"/>
          <w:noProof w:val="0"/>
          <w:sz w:val="22"/>
          <w:szCs w:val="22"/>
          <w:lang w:val="en-US"/>
        </w:rPr>
        <w:t>getByRole()</w:t>
      </w:r>
      <w:r w:rsidRPr="634D4A7E" w:rsidR="51E2710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and refining them with </w:t>
      </w:r>
      <w:r w:rsidRPr="634D4A7E" w:rsidR="51E2710B">
        <w:rPr>
          <w:rFonts w:ascii="Consolas" w:hAnsi="Consolas" w:eastAsia="Consolas" w:cs="Consolas"/>
          <w:noProof w:val="0"/>
          <w:sz w:val="22"/>
          <w:szCs w:val="22"/>
          <w:lang w:val="en-US"/>
        </w:rPr>
        <w:t>filter()</w:t>
      </w:r>
      <w:r w:rsidRPr="634D4A7E" w:rsidR="51E2710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using </w:t>
      </w:r>
      <w:r w:rsidRPr="634D4A7E" w:rsidR="51E2710B">
        <w:rPr>
          <w:rFonts w:ascii="Consolas" w:hAnsi="Consolas" w:eastAsia="Consolas" w:cs="Consolas"/>
          <w:noProof w:val="0"/>
          <w:sz w:val="22"/>
          <w:szCs w:val="22"/>
          <w:lang w:val="en-US"/>
        </w:rPr>
        <w:t>hasText</w:t>
      </w:r>
      <w:r w:rsidRPr="634D4A7E" w:rsidR="51E2710B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51E2710B" w:rsidP="634D4A7E" w:rsidRDefault="51E2710B" w14:paraId="360B34AD" w14:textId="54696062">
      <w:pPr>
        <w:pStyle w:val="Normal"/>
      </w:pPr>
      <w:r w:rsidRPr="634D4A7E" w:rsidR="51E2710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Steps:</w:t>
      </w:r>
    </w:p>
    <w:p w:rsidR="51E2710B" w:rsidP="634D4A7E" w:rsidRDefault="51E2710B" w14:paraId="4511BD80" w14:textId="0FDE174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4D4A7E" w:rsidR="51E2710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Create a test script</w:t>
      </w:r>
      <w:r w:rsidRPr="634D4A7E" w:rsidR="51E2710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</w:t>
      </w:r>
      <w:r w:rsidRPr="634D4A7E" w:rsidR="51E2710B">
        <w:rPr>
          <w:rFonts w:ascii="Consolas" w:hAnsi="Consolas" w:eastAsia="Consolas" w:cs="Consolas"/>
          <w:noProof w:val="0"/>
          <w:sz w:val="22"/>
          <w:szCs w:val="22"/>
          <w:lang w:val="en-US"/>
        </w:rPr>
        <w:t>FilterTableRowTest.java</w:t>
      </w:r>
      <w:r w:rsidRPr="634D4A7E" w:rsidR="51E2710B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51E2710B" w:rsidP="634D4A7E" w:rsidRDefault="51E2710B" w14:paraId="1E3D3E60" w14:textId="7F7AEEE0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4D4A7E" w:rsidR="51E2710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Navigate to</w:t>
      </w:r>
      <w:r w:rsidRPr="634D4A7E" w:rsidR="51E2710B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  <w:r>
        <w:br/>
      </w:r>
      <w:r w:rsidRPr="634D4A7E" w:rsidR="51E2710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hyperlink r:id="R870c3d0e44c64b39">
        <w:r w:rsidRPr="634D4A7E" w:rsidR="51E2710B">
          <w:rPr>
            <w:rStyle w:val="Hyperlink"/>
            <w:rFonts w:ascii="Cambria" w:hAnsi="Cambria" w:eastAsia="Cambria" w:cs="Cambria"/>
            <w:noProof w:val="0"/>
            <w:sz w:val="22"/>
            <w:szCs w:val="22"/>
            <w:lang w:val="en-US"/>
          </w:rPr>
          <w:t>https://www.w3schools.com/html/html_tables.asp</w:t>
        </w:r>
      </w:hyperlink>
    </w:p>
    <w:p w:rsidR="51E2710B" w:rsidP="634D4A7E" w:rsidRDefault="51E2710B" w14:paraId="4A38C0E0" w14:textId="14FADDB9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4D4A7E" w:rsidR="51E2710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Use </w:t>
      </w:r>
      <w:r w:rsidRPr="634D4A7E" w:rsidR="51E2710B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getByRole(ROW)</w:t>
      </w:r>
      <w:r w:rsidRPr="634D4A7E" w:rsidR="51E2710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to:</w:t>
      </w:r>
    </w:p>
    <w:p w:rsidR="51E2710B" w:rsidP="634D4A7E" w:rsidRDefault="51E2710B" w14:paraId="21510F80" w14:textId="08E78B6C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4D4A7E" w:rsidR="51E2710B">
        <w:rPr>
          <w:rFonts w:ascii="Cambria" w:hAnsi="Cambria" w:eastAsia="Cambria" w:cs="Cambria"/>
          <w:noProof w:val="0"/>
          <w:sz w:val="22"/>
          <w:szCs w:val="22"/>
          <w:lang w:val="en-US"/>
        </w:rPr>
        <w:t>Select all rows in the table.</w:t>
      </w:r>
    </w:p>
    <w:p w:rsidR="51E2710B" w:rsidP="634D4A7E" w:rsidRDefault="51E2710B" w14:paraId="488C72F8" w14:textId="021ABEA0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4D4A7E" w:rsidR="51E2710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Print the total number of rows using </w:t>
      </w:r>
      <w:r w:rsidRPr="634D4A7E" w:rsidR="51E2710B">
        <w:rPr>
          <w:rFonts w:ascii="Consolas" w:hAnsi="Consolas" w:eastAsia="Consolas" w:cs="Consolas"/>
          <w:noProof w:val="0"/>
          <w:sz w:val="22"/>
          <w:szCs w:val="22"/>
          <w:lang w:val="en-US"/>
        </w:rPr>
        <w:t>.count()</w:t>
      </w:r>
      <w:r w:rsidRPr="634D4A7E" w:rsidR="51E2710B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51E2710B" w:rsidP="634D4A7E" w:rsidRDefault="51E2710B" w14:paraId="7A03B199" w14:textId="6DE4706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4D4A7E" w:rsidR="51E2710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Filter the row containing specific text</w:t>
      </w:r>
      <w:r w:rsidRPr="634D4A7E" w:rsidR="51E2710B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="51E2710B" w:rsidP="634D4A7E" w:rsidRDefault="51E2710B" w14:paraId="32C80142" w14:textId="419B907F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4D4A7E" w:rsidR="51E2710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Use </w:t>
      </w:r>
      <w:r w:rsidRPr="634D4A7E" w:rsidR="51E2710B">
        <w:rPr>
          <w:rFonts w:ascii="Consolas" w:hAnsi="Consolas" w:eastAsia="Consolas" w:cs="Consolas"/>
          <w:noProof w:val="0"/>
          <w:sz w:val="22"/>
          <w:szCs w:val="22"/>
          <w:lang w:val="en-US"/>
        </w:rPr>
        <w:t>.filter(new Locator.FilterOptions().setHasText("Island Trading"))</w:t>
      </w:r>
      <w:r w:rsidRPr="634D4A7E" w:rsidR="51E2710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to locate the row.</w:t>
      </w:r>
    </w:p>
    <w:p w:rsidR="51E2710B" w:rsidP="634D4A7E" w:rsidRDefault="51E2710B" w14:paraId="4E6367E7" w14:textId="0D99AC2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4D4A7E" w:rsidR="51E2710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Print the filtered row’s full text</w:t>
      </w:r>
      <w:r w:rsidRPr="634D4A7E" w:rsidR="51E2710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using </w:t>
      </w:r>
      <w:r w:rsidRPr="634D4A7E" w:rsidR="51E2710B">
        <w:rPr>
          <w:rFonts w:ascii="Consolas" w:hAnsi="Consolas" w:eastAsia="Consolas" w:cs="Consolas"/>
          <w:noProof w:val="0"/>
          <w:sz w:val="22"/>
          <w:szCs w:val="22"/>
          <w:lang w:val="en-US"/>
        </w:rPr>
        <w:t>.textContent()</w:t>
      </w:r>
      <w:r w:rsidRPr="634D4A7E" w:rsidR="51E2710B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51E2710B" w:rsidP="634D4A7E" w:rsidRDefault="51E2710B" w14:paraId="6ED32511" w14:textId="284543E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4D4A7E" w:rsidR="51E2710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Extract and print the second cell</w:t>
      </w:r>
      <w:r w:rsidRPr="634D4A7E" w:rsidR="51E2710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(i.e., Contact Name) using </w:t>
      </w:r>
      <w:r w:rsidRPr="634D4A7E" w:rsidR="51E2710B">
        <w:rPr>
          <w:rFonts w:ascii="Consolas" w:hAnsi="Consolas" w:eastAsia="Consolas" w:cs="Consolas"/>
          <w:noProof w:val="0"/>
          <w:sz w:val="22"/>
          <w:szCs w:val="22"/>
          <w:lang w:val="en-US"/>
        </w:rPr>
        <w:t>.getByRole(CELL).nth(1)</w:t>
      </w:r>
      <w:r w:rsidRPr="634D4A7E" w:rsidR="51E2710B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51E2710B" w:rsidP="634D4A7E" w:rsidRDefault="51E2710B" w14:paraId="6C827EAD" w14:textId="5DEC5F9B">
      <w:pPr>
        <w:spacing w:before="240" w:beforeAutospacing="off" w:after="240" w:afterAutospacing="off"/>
      </w:pPr>
      <w:r w:rsidRPr="634D4A7E" w:rsidR="51E2710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Expected Output:</w:t>
      </w:r>
    </w:p>
    <w:p w:rsidR="51E2710B" w:rsidP="634D4A7E" w:rsidRDefault="51E2710B" w14:paraId="65A69F92" w14:textId="139545DC">
      <w:pPr>
        <w:spacing w:before="240" w:beforeAutospacing="off" w:after="240" w:afterAutospacing="off"/>
      </w:pPr>
      <w:r w:rsidR="51E2710B">
        <w:drawing>
          <wp:inline wp14:editId="2232E688" wp14:anchorId="754147F2">
            <wp:extent cx="5486400" cy="2105025"/>
            <wp:effectExtent l="0" t="0" r="0" b="0"/>
            <wp:docPr id="14323866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32386653" name=""/>
                    <pic:cNvPicPr/>
                  </pic:nvPicPr>
                  <pic:blipFill>
                    <a:blip xmlns:r="http://schemas.openxmlformats.org/officeDocument/2006/relationships" r:embed="rId106274872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6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4D4A7E" w:rsidP="634D4A7E" w:rsidRDefault="634D4A7E" w14:paraId="0BC6AF0C" w14:textId="7327549C">
      <w:p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</w:p>
    <w:p w:rsidR="51E2710B" w:rsidP="634D4A7E" w:rsidRDefault="51E2710B" w14:paraId="38ECD329" w14:textId="2E3064CF">
      <w:pPr>
        <w:spacing w:before="240" w:beforeAutospacing="off" w:after="240" w:afterAutospacing="off"/>
      </w:pPr>
      <w:r w:rsidRPr="634D4A7E" w:rsidR="51E2710B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Deliverable:</w:t>
      </w:r>
    </w:p>
    <w:p w:rsidR="51E2710B" w:rsidP="634D4A7E" w:rsidRDefault="51E2710B" w14:paraId="78A20731" w14:textId="04E964F7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4D4A7E" w:rsidR="51E2710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A test script </w:t>
      </w:r>
      <w:r w:rsidRPr="634D4A7E" w:rsidR="51E2710B">
        <w:rPr>
          <w:rFonts w:ascii="Consolas" w:hAnsi="Consolas" w:eastAsia="Consolas" w:cs="Consolas"/>
          <w:noProof w:val="0"/>
          <w:sz w:val="22"/>
          <w:szCs w:val="22"/>
          <w:lang w:val="en-US"/>
        </w:rPr>
        <w:t>FilterTableRowTest.java</w:t>
      </w:r>
      <w:r w:rsidRPr="634D4A7E" w:rsidR="51E2710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that:</w:t>
      </w:r>
    </w:p>
    <w:p w:rsidR="51E2710B" w:rsidP="634D4A7E" w:rsidRDefault="51E2710B" w14:paraId="41966D62" w14:textId="2CFCC9E5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4D4A7E" w:rsidR="51E2710B">
        <w:rPr>
          <w:rFonts w:ascii="Cambria" w:hAnsi="Cambria" w:eastAsia="Cambria" w:cs="Cambria"/>
          <w:noProof w:val="0"/>
          <w:sz w:val="22"/>
          <w:szCs w:val="22"/>
          <w:lang w:val="en-US"/>
        </w:rPr>
        <w:t>Uses semantic locators to interact with a table</w:t>
      </w:r>
    </w:p>
    <w:p w:rsidR="51E2710B" w:rsidP="634D4A7E" w:rsidRDefault="51E2710B" w14:paraId="75681542" w14:textId="3EE869BE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4D4A7E" w:rsidR="51E2710B">
        <w:rPr>
          <w:rFonts w:ascii="Cambria" w:hAnsi="Cambria" w:eastAsia="Cambria" w:cs="Cambria"/>
          <w:noProof w:val="0"/>
          <w:sz w:val="22"/>
          <w:szCs w:val="22"/>
          <w:lang w:val="en-US"/>
        </w:rPr>
        <w:t>Filters a row by content</w:t>
      </w:r>
    </w:p>
    <w:p w:rsidR="51E2710B" w:rsidP="634D4A7E" w:rsidRDefault="51E2710B" w14:paraId="17DA857B" w14:textId="13CED000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4850B56" w:rsidR="51E2710B">
        <w:rPr>
          <w:rFonts w:ascii="Cambria" w:hAnsi="Cambria" w:eastAsia="Cambria" w:cs="Cambria"/>
          <w:noProof w:val="0"/>
          <w:sz w:val="22"/>
          <w:szCs w:val="22"/>
          <w:lang w:val="en-US"/>
        </w:rPr>
        <w:t>Extracts and logs specific cell data</w:t>
      </w:r>
    </w:p>
    <w:p w:rsidR="40D21360" w:rsidP="14850B56" w:rsidRDefault="40D21360" w14:paraId="2B2A0628" w14:textId="7C5F77B8">
      <w:pPr>
        <w:pStyle w:val="Heading3"/>
        <w:spacing w:before="281" w:beforeAutospacing="off" w:after="281" w:afterAutospacing="off"/>
      </w:pPr>
      <w:r w:rsidRPr="14850B56" w:rsidR="40D21360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Problem Statement 3: Automate Form Interaction Using CSS and XPath Locators</w:t>
      </w:r>
    </w:p>
    <w:p w:rsidR="40D21360" w:rsidP="14850B56" w:rsidRDefault="40D21360" w14:paraId="15279E50" w14:textId="3828984A">
      <w:pPr>
        <w:spacing w:before="240" w:beforeAutospacing="off" w:after="240" w:afterAutospacing="off"/>
      </w:pPr>
      <w:r w:rsidRPr="14850B56" w:rsidR="40D2136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Objective:</w:t>
      </w:r>
      <w:r w:rsidRPr="14850B56" w:rsidR="40D2136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Practice locating web elements using </w:t>
      </w:r>
      <w:r w:rsidRPr="14850B56" w:rsidR="40D2136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CSS selectors</w:t>
      </w:r>
      <w:r w:rsidRPr="14850B56" w:rsidR="40D2136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and </w:t>
      </w:r>
      <w:r w:rsidRPr="14850B56" w:rsidR="40D2136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XPath expressions</w:t>
      </w:r>
      <w:r w:rsidRPr="14850B56" w:rsidR="40D2136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instead of semantic locators like </w:t>
      </w:r>
      <w:r w:rsidRPr="14850B56" w:rsidR="40D21360">
        <w:rPr>
          <w:rFonts w:ascii="Consolas" w:hAnsi="Consolas" w:eastAsia="Consolas" w:cs="Consolas"/>
          <w:noProof w:val="0"/>
          <w:sz w:val="22"/>
          <w:szCs w:val="22"/>
          <w:lang w:val="en-US"/>
        </w:rPr>
        <w:t>getByLabel()</w:t>
      </w:r>
      <w:r w:rsidRPr="14850B56" w:rsidR="40D2136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or </w:t>
      </w:r>
      <w:r w:rsidRPr="14850B56" w:rsidR="40D21360">
        <w:rPr>
          <w:rFonts w:ascii="Consolas" w:hAnsi="Consolas" w:eastAsia="Consolas" w:cs="Consolas"/>
          <w:noProof w:val="0"/>
          <w:sz w:val="22"/>
          <w:szCs w:val="22"/>
          <w:lang w:val="en-US"/>
        </w:rPr>
        <w:t>getByRole()</w:t>
      </w:r>
      <w:r w:rsidRPr="14850B56" w:rsidR="40D21360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40D21360" w:rsidP="14850B56" w:rsidRDefault="40D21360" w14:paraId="548302D4" w14:textId="05E1D5C6">
      <w:pPr>
        <w:spacing w:before="240" w:beforeAutospacing="off" w:after="240" w:afterAutospacing="off"/>
      </w:pPr>
      <w:r w:rsidRPr="14850B56" w:rsidR="40D2136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Steps:</w:t>
      </w:r>
    </w:p>
    <w:p w:rsidR="40D21360" w:rsidP="14850B56" w:rsidRDefault="40D21360" w14:paraId="34B623A4" w14:textId="40D1B33F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4850B56" w:rsidR="40D2136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Create a test script</w:t>
      </w:r>
      <w:r w:rsidRPr="14850B56" w:rsidR="40D2136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</w:t>
      </w:r>
      <w:r w:rsidRPr="14850B56" w:rsidR="40D21360">
        <w:rPr>
          <w:rFonts w:ascii="Consolas" w:hAnsi="Consolas" w:eastAsia="Consolas" w:cs="Consolas"/>
          <w:noProof w:val="0"/>
          <w:sz w:val="22"/>
          <w:szCs w:val="22"/>
          <w:lang w:val="en-US"/>
        </w:rPr>
        <w:t>CssAndXpathLocatorsTest.java</w:t>
      </w:r>
      <w:r w:rsidRPr="14850B56" w:rsidR="40D21360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40D21360" w:rsidP="14850B56" w:rsidRDefault="40D21360" w14:paraId="11035762" w14:textId="55991004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4850B56" w:rsidR="40D2136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Navigate to</w:t>
      </w:r>
      <w:r w:rsidRPr="14850B56" w:rsidR="40D21360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  <w:r>
        <w:br/>
      </w:r>
      <w:r w:rsidRPr="14850B56" w:rsidR="40D2136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hyperlink r:id="R9b355b3b73b54acb">
        <w:r w:rsidRPr="14850B56" w:rsidR="40D21360">
          <w:rPr>
            <w:rStyle w:val="Hyperlink"/>
            <w:rFonts w:ascii="Cambria" w:hAnsi="Cambria" w:eastAsia="Cambria" w:cs="Cambria"/>
            <w:noProof w:val="0"/>
            <w:sz w:val="22"/>
            <w:szCs w:val="22"/>
            <w:lang w:val="en-US"/>
          </w:rPr>
          <w:t>https://www.techlistic.com/p/selenium-practice-form.html</w:t>
        </w:r>
      </w:hyperlink>
    </w:p>
    <w:p w:rsidR="40D21360" w:rsidP="14850B56" w:rsidRDefault="40D21360" w14:paraId="490ACDEB" w14:textId="197CFC41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4850B56" w:rsidR="40D2136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Using only CSS and XPath locators</w:t>
      </w:r>
      <w:r w:rsidRPr="14850B56" w:rsidR="40D21360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="40D21360" w:rsidP="14850B56" w:rsidRDefault="40D21360" w14:paraId="48250519" w14:textId="3C07C128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4850B56" w:rsidR="40D2136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Fill in the </w:t>
      </w:r>
      <w:r w:rsidRPr="14850B56" w:rsidR="40D2136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First Name</w:t>
      </w:r>
      <w:r w:rsidRPr="14850B56" w:rsidR="40D2136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and </w:t>
      </w:r>
      <w:r w:rsidRPr="14850B56" w:rsidR="40D2136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Last Name</w:t>
      </w:r>
      <w:r w:rsidRPr="14850B56" w:rsidR="40D2136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fields.</w:t>
      </w:r>
    </w:p>
    <w:p w:rsidR="40D21360" w:rsidP="14850B56" w:rsidRDefault="40D21360" w14:paraId="454E6F1C" w14:textId="75654030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4850B56" w:rsidR="40D2136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Select the </w:t>
      </w:r>
      <w:r w:rsidRPr="14850B56" w:rsidR="40D2136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Gender</w:t>
      </w:r>
      <w:r w:rsidRPr="14850B56" w:rsidR="40D2136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and </w:t>
      </w:r>
      <w:r w:rsidRPr="14850B56" w:rsidR="40D2136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Years of Experience</w:t>
      </w:r>
      <w:r w:rsidRPr="14850B56" w:rsidR="40D2136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radio buttons.</w:t>
      </w:r>
    </w:p>
    <w:p w:rsidR="40D21360" w:rsidP="14850B56" w:rsidRDefault="40D21360" w14:paraId="5A29D381" w14:textId="1481CD85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4850B56" w:rsidR="40D2136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Enter a date in the </w:t>
      </w:r>
      <w:r w:rsidRPr="14850B56" w:rsidR="40D2136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Date</w:t>
      </w:r>
      <w:r w:rsidRPr="14850B56" w:rsidR="40D2136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field.</w:t>
      </w:r>
    </w:p>
    <w:p w:rsidR="40D21360" w:rsidP="14850B56" w:rsidRDefault="40D21360" w14:paraId="5D636455" w14:textId="00D6183B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4850B56" w:rsidR="40D21360">
        <w:rPr>
          <w:rFonts w:ascii="Cambria" w:hAnsi="Cambria" w:eastAsia="Cambria" w:cs="Cambria"/>
          <w:noProof w:val="0"/>
          <w:sz w:val="22"/>
          <w:szCs w:val="22"/>
          <w:lang w:val="en-US"/>
        </w:rPr>
        <w:t>Choose a profession checkbox (e.g., "Automation Tester").</w:t>
      </w:r>
    </w:p>
    <w:p w:rsidR="40D21360" w:rsidP="14850B56" w:rsidRDefault="40D21360" w14:paraId="00A67512" w14:textId="38EBD02B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4850B56" w:rsidR="40D2136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Click the </w:t>
      </w:r>
      <w:r w:rsidRPr="14850B56" w:rsidR="40D2136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Submit</w:t>
      </w:r>
      <w:r w:rsidRPr="14850B56" w:rsidR="40D2136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button.</w:t>
      </w:r>
    </w:p>
    <w:p w:rsidR="2BB493CB" w:rsidP="14850B56" w:rsidRDefault="2BB493CB" w14:paraId="3EC87945" w14:textId="54DADEFB">
      <w:pPr>
        <w:pStyle w:val="Heading1"/>
        <w:keepNext w:val="1"/>
        <w:keepLines w:val="1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  <w:r w:rsidRPr="14850B56" w:rsidR="2BB493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  <w:t>Problem Statement 4: Handling Multiple Matches with getByRole</w:t>
      </w:r>
    </w:p>
    <w:p w:rsidR="2BB493CB" w:rsidP="14850B56" w:rsidRDefault="2BB493CB" w14:paraId="68BE86DC" w14:textId="22AC8E88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850B56" w:rsidR="2BB49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URL to Use:</w:t>
      </w:r>
      <w:r>
        <w:br/>
      </w:r>
      <w:hyperlink r:id="Rd9d7ed0fcd0745c5">
        <w:r w:rsidRPr="14850B56" w:rsidR="2BB493CB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https://www.w3schools.com/html/html_forms.asp</w:t>
        </w:r>
      </w:hyperlink>
    </w:p>
    <w:p w:rsidR="2BB493CB" w:rsidP="14850B56" w:rsidRDefault="2BB493CB" w14:paraId="173EBF67" w14:textId="35A2B8CC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850B56" w:rsidR="2BB49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this task, you are required to explore how Playwright handles locators that match multiple elements on a webpage. Specifically, you will be working with the getByRole(AriaRole.BUTTON) locator, which is likely to return multiple matches on the given page.</w:t>
      </w:r>
    </w:p>
    <w:p w:rsidR="2BB493CB" w:rsidP="14850B56" w:rsidRDefault="2BB493CB" w14:paraId="2D6606AC" w14:textId="70FDC80C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 w:themeColor="accent1" w:themeTint="FF" w:themeShade="FF"/>
          <w:sz w:val="26"/>
          <w:szCs w:val="26"/>
          <w:lang w:val="en-US"/>
        </w:rPr>
      </w:pPr>
      <w:r w:rsidRPr="14850B56" w:rsidR="2BB493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 w:themeColor="accent1" w:themeTint="FF" w:themeShade="FF"/>
          <w:sz w:val="26"/>
          <w:szCs w:val="26"/>
          <w:lang w:val="en-US"/>
        </w:rPr>
        <w:t>1️⃣ multipleMatchesStrictModeError()</w:t>
      </w:r>
    </w:p>
    <w:p w:rsidR="2BB493CB" w:rsidP="14850B56" w:rsidRDefault="2BB493CB" w14:paraId="4FB8EFD0" w14:textId="53EA1B74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850B56" w:rsidR="2BB49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Navigate to the given URL.</w:t>
      </w:r>
      <w:r>
        <w:br/>
      </w:r>
      <w:r w:rsidRPr="14850B56" w:rsidR="2BB49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Attempt to click a button using a broad locator: getByRole(BUTTON).</w:t>
      </w:r>
      <w:r>
        <w:br/>
      </w:r>
      <w:r w:rsidRPr="14850B56" w:rsidR="2BB49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Since multiple buttons exist on the page, this action will cause a strict mode violation error.</w:t>
      </w:r>
      <w:r>
        <w:br/>
      </w:r>
      <w:r w:rsidRPr="14850B56" w:rsidR="2BB49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Catch this error and print a message indicating that multiple matches were found and the error was expected.</w:t>
      </w:r>
      <w:r>
        <w:br/>
      </w:r>
    </w:p>
    <w:p w:rsidR="2BB493CB" w:rsidP="14850B56" w:rsidRDefault="2BB493CB" w14:paraId="2B0313B1" w14:textId="2ACEE8B5">
      <w:pPr>
        <w:pStyle w:val="IntenseQuote"/>
        <w:pBdr>
          <w:bottom w:val="single" w:color="4F81BD" w:sz="4" w:space="4"/>
        </w:pBdr>
        <w:spacing w:before="200" w:after="280"/>
        <w:ind w:left="936" w:right="936"/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4F81BD" w:themeColor="accent1" w:themeTint="FF" w:themeShade="FF"/>
          <w:sz w:val="22"/>
          <w:szCs w:val="22"/>
          <w:lang w:val="en-US"/>
        </w:rPr>
      </w:pPr>
      <w:r w:rsidRPr="14850B56" w:rsidR="2BB493CB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4F81BD" w:themeColor="accent1" w:themeTint="FF" w:themeShade="FF"/>
          <w:sz w:val="22"/>
          <w:szCs w:val="22"/>
          <w:lang w:val="en-US"/>
        </w:rPr>
        <w:t>What to print:</w:t>
      </w:r>
    </w:p>
    <w:p w:rsidR="2BB493CB" w:rsidP="14850B56" w:rsidRDefault="2BB493CB" w14:paraId="15BD34E1" w14:textId="41E91032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850B56" w:rsidR="2BB49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message like:</w:t>
      </w:r>
      <w:r>
        <w:br/>
      </w:r>
      <w:r w:rsidRPr="14850B56" w:rsidR="2BB49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"Expected error due to multiple matches: &lt;actual error message&gt;"</w:t>
      </w:r>
    </w:p>
    <w:p w:rsidR="2BB493CB" w:rsidP="14850B56" w:rsidRDefault="2BB493CB" w14:paraId="30E28889" w14:textId="1DB41346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 w:themeColor="accent1" w:themeTint="FF" w:themeShade="FF"/>
          <w:sz w:val="26"/>
          <w:szCs w:val="26"/>
          <w:lang w:val="en-US"/>
        </w:rPr>
      </w:pPr>
      <w:r w:rsidRPr="14850B56" w:rsidR="2BB493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 w:themeColor="accent1" w:themeTint="FF" w:themeShade="FF"/>
          <w:sz w:val="26"/>
          <w:szCs w:val="26"/>
          <w:lang w:val="en-US"/>
        </w:rPr>
        <w:t>2️⃣ handleMultipleMatchesWithIndexing()</w:t>
      </w:r>
    </w:p>
    <w:p w:rsidR="2BB493CB" w:rsidP="14850B56" w:rsidRDefault="2BB493CB" w14:paraId="5DCD434C" w14:textId="1C9AF7ED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850B56" w:rsidR="2BB49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Again, navigate to the same URL.</w:t>
      </w:r>
      <w:r>
        <w:br/>
      </w:r>
      <w:r w:rsidRPr="14850B56" w:rsidR="2BB49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Use getByRole(BUTTON) to get all matching buttons.</w:t>
      </w:r>
      <w:r>
        <w:br/>
      </w:r>
      <w:r w:rsidRPr="14850B56" w:rsidR="2BB49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From the set of buttons, extract and print the following:</w:t>
      </w:r>
    </w:p>
    <w:p w:rsidR="2BB493CB" w:rsidP="14850B56" w:rsidRDefault="2BB493CB" w14:paraId="31AC1A74" w14:textId="1B9347E7">
      <w:pPr>
        <w:pStyle w:val="IntenseQuote"/>
        <w:pBdr>
          <w:bottom w:val="single" w:color="4F81BD" w:sz="4" w:space="4"/>
        </w:pBdr>
        <w:spacing w:before="200" w:after="280"/>
        <w:ind w:left="936" w:right="936"/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4F81BD" w:themeColor="accent1" w:themeTint="FF" w:themeShade="FF"/>
          <w:sz w:val="22"/>
          <w:szCs w:val="22"/>
          <w:lang w:val="en-US"/>
        </w:rPr>
      </w:pPr>
      <w:r w:rsidRPr="14850B56" w:rsidR="2BB493CB">
        <w:rPr>
          <w:rFonts w:ascii="Cambria" w:hAnsi="Cambria" w:eastAsia="Cambria" w:cs="Cambria"/>
          <w:b w:val="1"/>
          <w:bCs w:val="1"/>
          <w:i w:val="1"/>
          <w:iCs w:val="1"/>
          <w:caps w:val="0"/>
          <w:smallCaps w:val="0"/>
          <w:noProof w:val="0"/>
          <w:color w:val="4F81BD" w:themeColor="accent1" w:themeTint="FF" w:themeShade="FF"/>
          <w:sz w:val="22"/>
          <w:szCs w:val="22"/>
          <w:lang w:val="en-US"/>
        </w:rPr>
        <w:t>What to print:</w:t>
      </w:r>
    </w:p>
    <w:p w:rsidR="2BB493CB" w:rsidP="14850B56" w:rsidRDefault="2BB493CB" w14:paraId="481541CE" w14:textId="69403BCF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850B56" w:rsidR="2BB49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The total number of buttons found.</w:t>
      </w:r>
      <w:r>
        <w:br/>
      </w:r>
      <w:r w:rsidRPr="14850B56" w:rsidR="2BB49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The text of the first button.</w:t>
      </w:r>
      <w:r>
        <w:br/>
      </w:r>
      <w:r w:rsidRPr="14850B56" w:rsidR="2BB49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The text of the last button.</w:t>
      </w:r>
      <w:r>
        <w:br/>
      </w:r>
      <w:r w:rsidRPr="14850B56" w:rsidR="2BB49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The text of the second button (i.e., the one at index 1).</w:t>
      </w:r>
    </w:p>
    <w:p w:rsidR="2BB493CB" w:rsidP="14850B56" w:rsidRDefault="2BB493CB" w14:paraId="781A9CBE" w14:textId="0406B86F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 w:themeColor="accent1" w:themeTint="FF" w:themeShade="FF"/>
          <w:sz w:val="26"/>
          <w:szCs w:val="26"/>
          <w:lang w:val="en-US"/>
        </w:rPr>
      </w:pPr>
      <w:r w:rsidRPr="14850B56" w:rsidR="2BB493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 w:themeColor="accent1" w:themeTint="FF" w:themeShade="FF"/>
          <w:sz w:val="26"/>
          <w:szCs w:val="26"/>
          <w:lang w:val="en-US"/>
        </w:rPr>
        <w:t>Expected Output</w:t>
      </w:r>
    </w:p>
    <w:p w:rsidR="2BB493CB" w:rsidP="14850B56" w:rsidRDefault="2BB493CB" w14:paraId="6A4EB79D" w14:textId="277B5D54">
      <w:pPr>
        <w:pStyle w:val="ListBulle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850B56" w:rsidR="2BB49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multipleMatchesStrictModeError():</w:t>
      </w:r>
    </w:p>
    <w:p w:rsidR="2BB493CB" w:rsidP="14850B56" w:rsidRDefault="2BB493CB" w14:paraId="32D1BE00" w14:textId="01ADF677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850B56" w:rsidR="2BB49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Expected error due to multiple matches: Error {</w:t>
      </w:r>
      <w:r>
        <w:br/>
      </w:r>
      <w:r w:rsidRPr="14850B56" w:rsidR="2BB49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message='Error: strict mode violation: getByRole(AriaRole.BUTTON) resolved to 10 elements:</w:t>
      </w:r>
    </w:p>
    <w:p w:rsidR="2BB493CB" w:rsidP="14850B56" w:rsidRDefault="2BB493CB" w14:paraId="072DFE06" w14:textId="27F19E7C">
      <w:pPr>
        <w:pStyle w:val="ListBulle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850B56" w:rsidR="2BB49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 handleMultipleMatchesWithIndexing():</w:t>
      </w:r>
    </w:p>
    <w:p w:rsidR="2BB493CB" w:rsidP="14850B56" w:rsidRDefault="2BB493CB" w14:paraId="06E4513E" w14:textId="46C99AC7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850B56" w:rsidR="2BB49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Total buttons found: 10</w:t>
      </w:r>
      <w:r>
        <w:br/>
      </w:r>
      <w:r w:rsidRPr="14850B56" w:rsidR="2BB49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First button text: </w:t>
      </w:r>
      <w:r>
        <w:br/>
      </w:r>
      <w:r w:rsidRPr="14850B56" w:rsidR="2BB49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Tutorials</w:t>
      </w:r>
      <w:r>
        <w:br/>
      </w:r>
      <w:r w:rsidRPr="14850B56" w:rsidR="2BB49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>
        <w:br/>
      </w:r>
      <w:r w:rsidRPr="14850B56" w:rsidR="2BB49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  <w:r>
        <w:br/>
      </w:r>
      <w:r w:rsidRPr="14850B56" w:rsidR="2BB49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</w:t>
      </w:r>
      <w:r>
        <w:br/>
      </w:r>
      <w:r w:rsidRPr="14850B56" w:rsidR="2BB49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Last button text: Submit Answer »</w:t>
      </w:r>
      <w:r>
        <w:br/>
      </w:r>
      <w:r w:rsidRPr="14850B56" w:rsidR="2BB49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Second button text: </w:t>
      </w:r>
      <w:r>
        <w:br/>
      </w:r>
      <w:r w:rsidRPr="14850B56" w:rsidR="2BB49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Exercises</w:t>
      </w:r>
      <w:r>
        <w:br/>
      </w:r>
      <w:r w:rsidRPr="14850B56" w:rsidR="2BB49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</w:t>
      </w:r>
    </w:p>
    <w:p xmlns:wp14="http://schemas.microsoft.com/office/word/2010/wordml" w14:paraId="6A05A809" wp14:textId="3EED6F80">
      <w:r w:rsidR="4F63FAA7">
        <w:rPr/>
        <w:t>*******************************************************************************************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  <w:headerReference w:type="default" r:id="R6b8176f429ec48e4"/>
      <w:footerReference w:type="default" r:id="R1af674fa085844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57FC5C28" w:rsidTr="57FC5C28" w14:paraId="1A04B7BF">
      <w:trPr>
        <w:trHeight w:val="300"/>
      </w:trPr>
      <w:tc>
        <w:tcPr>
          <w:tcW w:w="2880" w:type="dxa"/>
          <w:tcMar/>
        </w:tcPr>
        <w:p w:rsidR="57FC5C28" w:rsidP="57FC5C28" w:rsidRDefault="57FC5C28" w14:paraId="634BFEFD" w14:textId="34E5D99B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57FC5C28" w:rsidP="57FC5C28" w:rsidRDefault="57FC5C28" w14:paraId="3AF8FD42" w14:textId="331EA34E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57FC5C28" w:rsidP="57FC5C28" w:rsidRDefault="57FC5C28" w14:paraId="17A1101B" w14:textId="133D5BCC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7FC5C28" w:rsidP="57FC5C28" w:rsidRDefault="57FC5C28" w14:paraId="7BBD33DE" w14:textId="0054BDF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57FC5C28" w:rsidTr="57FC5C28" w14:paraId="2AFA65C6">
      <w:trPr>
        <w:trHeight w:val="300"/>
      </w:trPr>
      <w:tc>
        <w:tcPr>
          <w:tcW w:w="2880" w:type="dxa"/>
          <w:tcMar/>
        </w:tcPr>
        <w:p w:rsidR="57FC5C28" w:rsidP="57FC5C28" w:rsidRDefault="57FC5C28" w14:paraId="54A9E4FB" w14:textId="3C150085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57FC5C28" w:rsidP="57FC5C28" w:rsidRDefault="57FC5C28" w14:paraId="619EB723" w14:textId="1746A775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57FC5C28" w:rsidP="57FC5C28" w:rsidRDefault="57FC5C28" w14:paraId="53693152" w14:textId="0B389765">
          <w:pPr>
            <w:pStyle w:val="Header"/>
            <w:bidi w:val="0"/>
            <w:ind w:right="-115"/>
            <w:jc w:val="right"/>
          </w:pPr>
        </w:p>
      </w:tc>
    </w:tr>
  </w:tbl>
  <w:p w:rsidR="57FC5C28" w:rsidP="57FC5C28" w:rsidRDefault="57FC5C28" w14:paraId="1515A8AC" w14:textId="42F1BE4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Y7y8zk/RHuLyaz" int2:id="3Onr3d8k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1">
    <w:nsid w:val="3bf106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70b4f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0ee14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10001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c31b1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48033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0440d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7d378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986f5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6879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25e7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265b4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7bd25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7BECF"/>
    <w:rsid w:val="00FC693F"/>
    <w:rsid w:val="0261BA52"/>
    <w:rsid w:val="04CF0C9E"/>
    <w:rsid w:val="06D63056"/>
    <w:rsid w:val="06D63056"/>
    <w:rsid w:val="0C8BBE1B"/>
    <w:rsid w:val="0C8BBE1B"/>
    <w:rsid w:val="0EECAFCA"/>
    <w:rsid w:val="1080B52F"/>
    <w:rsid w:val="12666EAA"/>
    <w:rsid w:val="14850B56"/>
    <w:rsid w:val="16F0E5FE"/>
    <w:rsid w:val="173A535A"/>
    <w:rsid w:val="1B11B3DA"/>
    <w:rsid w:val="1B4E56F8"/>
    <w:rsid w:val="1C3454D9"/>
    <w:rsid w:val="21002577"/>
    <w:rsid w:val="222B0A3D"/>
    <w:rsid w:val="23379614"/>
    <w:rsid w:val="254AF2A7"/>
    <w:rsid w:val="25568DA3"/>
    <w:rsid w:val="27111E68"/>
    <w:rsid w:val="2777C052"/>
    <w:rsid w:val="2A9D431B"/>
    <w:rsid w:val="2BB493CB"/>
    <w:rsid w:val="2D9E2171"/>
    <w:rsid w:val="2E08FD7C"/>
    <w:rsid w:val="30BE32E5"/>
    <w:rsid w:val="3DFCE8D9"/>
    <w:rsid w:val="406F5042"/>
    <w:rsid w:val="40842C95"/>
    <w:rsid w:val="40D21360"/>
    <w:rsid w:val="47824A60"/>
    <w:rsid w:val="49135036"/>
    <w:rsid w:val="4997D5EC"/>
    <w:rsid w:val="4AF14EC7"/>
    <w:rsid w:val="4EB355A8"/>
    <w:rsid w:val="4F63FAA7"/>
    <w:rsid w:val="50B46562"/>
    <w:rsid w:val="5167054C"/>
    <w:rsid w:val="51E2710B"/>
    <w:rsid w:val="522AC4EC"/>
    <w:rsid w:val="54DCCDC6"/>
    <w:rsid w:val="55AE5D57"/>
    <w:rsid w:val="576BC8CE"/>
    <w:rsid w:val="57FC5C28"/>
    <w:rsid w:val="590806A9"/>
    <w:rsid w:val="5A74699D"/>
    <w:rsid w:val="5B5D83DA"/>
    <w:rsid w:val="5E0CE27D"/>
    <w:rsid w:val="5E441BF4"/>
    <w:rsid w:val="6016B43C"/>
    <w:rsid w:val="6280DAA0"/>
    <w:rsid w:val="634D4A7E"/>
    <w:rsid w:val="63C28C43"/>
    <w:rsid w:val="63C28C43"/>
    <w:rsid w:val="6736C562"/>
    <w:rsid w:val="68EC7B73"/>
    <w:rsid w:val="6918F9F5"/>
    <w:rsid w:val="6A0AB2A6"/>
    <w:rsid w:val="6A4381BF"/>
    <w:rsid w:val="6CCDE93A"/>
    <w:rsid w:val="6E01187D"/>
    <w:rsid w:val="7003BB8A"/>
    <w:rsid w:val="701DFE9E"/>
    <w:rsid w:val="701DFE9E"/>
    <w:rsid w:val="70DA2B43"/>
    <w:rsid w:val="71C95253"/>
    <w:rsid w:val="73A98FB8"/>
    <w:rsid w:val="74182F92"/>
    <w:rsid w:val="747105FE"/>
    <w:rsid w:val="77D1C6AF"/>
    <w:rsid w:val="7D4B2E0A"/>
    <w:rsid w:val="7DAED9AA"/>
    <w:rsid w:val="7DCD8FFE"/>
    <w:rsid w:val="7F26914B"/>
    <w:rsid w:val="7FCCDF4B"/>
    <w:rsid w:val="7FCCD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053BCE57-79D4-446B-880A-4A9FDCEB9E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634D4A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eader" Target="header.xml" Id="R6b8176f429ec48e4" /><Relationship Type="http://schemas.openxmlformats.org/officeDocument/2006/relationships/footer" Target="footer.xml" Id="R1af674fa08584485" /><Relationship Type="http://schemas.microsoft.com/office/2020/10/relationships/intelligence" Target="intelligence2.xml" Id="R93acc0e13def475f" /><Relationship Type="http://schemas.openxmlformats.org/officeDocument/2006/relationships/hyperlink" Target="https://practicetestautomation.com/practice-test-login/" TargetMode="External" Id="Rac75fdcdbd594a83" /><Relationship Type="http://schemas.openxmlformats.org/officeDocument/2006/relationships/hyperlink" Target="https://www.w3schools.com/html/html_tables.asp" TargetMode="External" Id="R870c3d0e44c64b39" /><Relationship Type="http://schemas.openxmlformats.org/officeDocument/2006/relationships/image" Target="/media/image4.png" Id="rId1062748724" /><Relationship Type="http://schemas.openxmlformats.org/officeDocument/2006/relationships/image" Target="/media/image5.png" Id="rId1247882456" /><Relationship Type="http://schemas.openxmlformats.org/officeDocument/2006/relationships/hyperlink" Target="https://www.techlistic.com/p/selenium-practice-form.html" TargetMode="External" Id="R9b355b3b73b54acb" /><Relationship Type="http://schemas.openxmlformats.org/officeDocument/2006/relationships/hyperlink" Target="https://www.w3schools.com/html/html_forms.asp" TargetMode="External" Id="Rd9d7ed0fcd0745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Stephen Joseph Samuels</lastModifiedBy>
  <revision>4</revision>
  <dcterms:created xsi:type="dcterms:W3CDTF">2013-12-23T23:15:00.0000000Z</dcterms:created>
  <dcterms:modified xsi:type="dcterms:W3CDTF">2025-08-05T17:45:51.4265353Z</dcterms:modified>
  <category/>
</coreProperties>
</file>