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57FC5C28" w14:paraId="43E3EB92" wp14:textId="51916E4F">
      <w:pPr>
        <w:pStyle w:val="Heading1"/>
        <w:jc w:val="center"/>
      </w:pPr>
      <w:r w:rsidR="57FC5C28">
        <w:rPr/>
        <w:t>Playwright for Java - Hands-On Assignments</w:t>
      </w:r>
      <w:r w:rsidR="5167054C">
        <w:rPr/>
        <w:t xml:space="preserve"> 1</w:t>
      </w:r>
    </w:p>
    <w:p w:rsidR="57FC5C28" w:rsidP="57FC5C28" w:rsidRDefault="57FC5C28" w14:paraId="3EA7F85C" w14:textId="58E42C27">
      <w:pPr>
        <w:pStyle w:val="Normal"/>
      </w:pPr>
    </w:p>
    <w:p w:rsidR="7003BB8A" w:rsidP="57FC5C28" w:rsidRDefault="7003BB8A" w14:paraId="4733E4D5" w14:textId="5C46A53C">
      <w:pPr>
        <w:pStyle w:val="Heading1"/>
        <w:suppressLineNumbers w:val="0"/>
        <w:bidi w:val="0"/>
        <w:spacing w:before="480" w:beforeAutospacing="off" w:after="0" w:afterAutospacing="off" w:line="276" w:lineRule="auto"/>
        <w:ind w:left="0" w:right="0"/>
        <w:jc w:val="left"/>
      </w:pPr>
      <w:r w:rsidR="7003BB8A">
        <w:rPr/>
        <w:t>Project Structure</w:t>
      </w:r>
    </w:p>
    <w:p w:rsidR="7003BB8A" w:rsidRDefault="7003BB8A" w14:paraId="53BF345F" w14:textId="33F81833">
      <w:r w:rsidR="7003BB8A">
        <w:drawing>
          <wp:inline wp14:editId="5B6DC05C" wp14:anchorId="743B205F">
            <wp:extent cx="3219450" cy="5486400"/>
            <wp:effectExtent l="0" t="0" r="0" b="0"/>
            <wp:docPr id="1989202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9202150" name=""/>
                    <pic:cNvPicPr/>
                  </pic:nvPicPr>
                  <pic:blipFill>
                    <a:blip xmlns:r="http://schemas.openxmlformats.org/officeDocument/2006/relationships" r:embed="rId6392256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C5C28" w:rsidRDefault="57FC5C28" w14:paraId="3D8DC596" w14:textId="28122523"/>
    <w:p w:rsidR="57FC5C28" w:rsidRDefault="57FC5C28" w14:paraId="46685C2C" w14:textId="0A51D6A1"/>
    <w:p xmlns:wp14="http://schemas.microsoft.com/office/word/2010/wordml" w14:paraId="26D7E74A" wp14:textId="7E08B320">
      <w:pPr>
        <w:pStyle w:val="Heading2"/>
      </w:pPr>
      <w:r w:rsidR="5A74699D">
        <w:rPr/>
        <w:t>Problem Statement 1: Set Up and Run First Playwright Script</w:t>
      </w:r>
    </w:p>
    <w:p xmlns:wp14="http://schemas.microsoft.com/office/word/2010/wordml" w14:paraId="40759C38" wp14:textId="6CEF805E">
      <w:pPr/>
      <w:r w:rsidR="57FC5C28">
        <w:rPr/>
        <w:t>Objective: Ensure the setup of Playwright correctly and execute a basic script.</w:t>
      </w:r>
    </w:p>
    <w:p xmlns:wp14="http://schemas.microsoft.com/office/word/2010/wordml" w14:paraId="1CE2CA08" wp14:textId="77777777">
      <w:pPr/>
      <w:r>
        <w:t>Steps:</w:t>
      </w:r>
    </w:p>
    <w:p xmlns:wp14="http://schemas.microsoft.com/office/word/2010/wordml" w14:paraId="4D24070C" wp14:textId="3E149D6F">
      <w:pPr>
        <w:pStyle w:val="ListBullet"/>
        <w:rPr/>
      </w:pPr>
      <w:r w:rsidR="57FC5C28">
        <w:rPr/>
        <w:t>Set up a Maven Playwright Java project.</w:t>
      </w:r>
    </w:p>
    <w:p xmlns:wp14="http://schemas.microsoft.com/office/word/2010/wordml" w14:paraId="3174C86A" wp14:textId="77777777" wp14:noSpellErr="1">
      <w:pPr>
        <w:pStyle w:val="ListBullet"/>
        <w:rPr/>
      </w:pPr>
      <w:r w:rsidR="57FC5C28">
        <w:rPr/>
        <w:t>Install browser binaries.</w:t>
      </w:r>
    </w:p>
    <w:p xmlns:wp14="http://schemas.microsoft.com/office/word/2010/wordml" w:rsidP="57FC5C28" w14:paraId="409CBE10" wp14:textId="32C6CCB6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/>
      </w:pPr>
      <w:r w:rsidR="57FC5C28">
        <w:rPr/>
        <w:t xml:space="preserve">Create a test class </w:t>
      </w:r>
      <w:r w:rsidR="16F0E5FE">
        <w:rPr/>
        <w:t>-</w:t>
      </w:r>
      <w:r w:rsidR="173A535A">
        <w:rPr/>
        <w:t xml:space="preserve"> </w:t>
      </w:r>
      <w:r w:rsidRPr="57FC5C28" w:rsidR="16F0E5FE">
        <w:rPr>
          <w:noProof w:val="0"/>
          <w:lang w:val="en-US"/>
        </w:rPr>
        <w:t>ExampleDotComTest</w:t>
      </w:r>
      <w:r w:rsidRPr="57FC5C28" w:rsidR="16F0E5FE">
        <w:rPr>
          <w:noProof w:val="0"/>
          <w:lang w:val="en-US"/>
        </w:rPr>
        <w:t xml:space="preserve"> .java - </w:t>
      </w:r>
      <w:r w:rsidR="57FC5C28">
        <w:rPr/>
        <w:t>using JUnit5.</w:t>
      </w:r>
    </w:p>
    <w:p xmlns:wp14="http://schemas.microsoft.com/office/word/2010/wordml" w14:paraId="669A99D9" wp14:textId="77777777" wp14:noSpellErr="1">
      <w:pPr>
        <w:pStyle w:val="ListBullet"/>
        <w:rPr/>
      </w:pPr>
      <w:r w:rsidR="57FC5C28">
        <w:rPr/>
        <w:t>Launch a Chromium browser, go to https://example.com, and take a screenshot.</w:t>
      </w:r>
    </w:p>
    <w:p xmlns:wp14="http://schemas.microsoft.com/office/word/2010/wordml" w14:paraId="17361082" wp14:textId="77777777">
      <w:pPr/>
      <w:r>
        <w:t>Deliverable: A runnable Playwright test class and screenshot saved locally.</w:t>
      </w:r>
    </w:p>
    <w:p xmlns:wp14="http://schemas.microsoft.com/office/word/2010/wordml" w14:paraId="672A6659" wp14:textId="77777777"/>
    <w:p xmlns:wp14="http://schemas.microsoft.com/office/word/2010/wordml" w14:paraId="54EDE60C" wp14:textId="4D2C4A0C">
      <w:pPr>
        <w:pStyle w:val="Heading2"/>
      </w:pPr>
      <w:r w:rsidR="7DAED9AA">
        <w:rPr/>
        <w:t xml:space="preserve">Problem Statement </w:t>
      </w:r>
      <w:r w:rsidR="57FC5C28">
        <w:rPr/>
        <w:t>2: Write a Cross-Browser Test</w:t>
      </w:r>
    </w:p>
    <w:p xmlns:wp14="http://schemas.microsoft.com/office/word/2010/wordml" w14:paraId="78A9CE90" wp14:textId="77777777">
      <w:pPr/>
      <w:r>
        <w:t>Objective: Practice using multiple browser types with Playwright.</w:t>
      </w:r>
    </w:p>
    <w:p xmlns:wp14="http://schemas.microsoft.com/office/word/2010/wordml" w14:paraId="67CC35C6" wp14:textId="77777777">
      <w:pPr/>
      <w:r>
        <w:t>Steps:</w:t>
      </w:r>
    </w:p>
    <w:p xmlns:wp14="http://schemas.microsoft.com/office/word/2010/wordml" w:rsidP="57FC5C28" w14:paraId="7E5D0F12" wp14:textId="37EA4AF4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noProof w:val="0"/>
          <w:lang w:val="en-US"/>
        </w:rPr>
      </w:pPr>
      <w:r w:rsidR="57FC5C28">
        <w:rPr/>
        <w:t xml:space="preserve">Modify the </w:t>
      </w:r>
      <w:r w:rsidR="57FC5C28">
        <w:rPr/>
        <w:t>previous</w:t>
      </w:r>
      <w:r w:rsidR="57FC5C28">
        <w:rPr/>
        <w:t xml:space="preserve"> script to run on Chromium, Firefox, and WebKit.</w:t>
      </w:r>
      <w:r w:rsidR="0261BA52">
        <w:rPr/>
        <w:t xml:space="preserve"> (</w:t>
      </w:r>
      <w:r w:rsidRPr="57FC5C28" w:rsidR="0261BA52">
        <w:rPr>
          <w:noProof w:val="0"/>
          <w:lang w:val="en-US"/>
        </w:rPr>
        <w:t>CrossBrowserTest</w:t>
      </w:r>
      <w:r w:rsidRPr="57FC5C28" w:rsidR="0261BA52">
        <w:rPr>
          <w:noProof w:val="0"/>
          <w:lang w:val="en-US"/>
        </w:rPr>
        <w:t>.java)</w:t>
      </w:r>
    </w:p>
    <w:p xmlns:wp14="http://schemas.microsoft.com/office/word/2010/wordml" w14:paraId="00D1BD1E" wp14:textId="77777777" wp14:noSpellErr="1">
      <w:pPr>
        <w:pStyle w:val="ListBullet"/>
        <w:rPr/>
      </w:pPr>
      <w:r w:rsidR="57FC5C28">
        <w:rPr/>
        <w:t>Navigate to https://playwright.dev/ and assert the page title.</w:t>
      </w:r>
    </w:p>
    <w:p xmlns:wp14="http://schemas.microsoft.com/office/word/2010/wordml" w14:paraId="02BCE037" wp14:textId="77777777" wp14:noSpellErr="1">
      <w:pPr>
        <w:pStyle w:val="ListBullet"/>
        <w:rPr/>
      </w:pPr>
      <w:r w:rsidR="57FC5C28">
        <w:rPr/>
        <w:t>Take a screenshot in each browser and store them with unique names.</w:t>
      </w:r>
    </w:p>
    <w:p xmlns:wp14="http://schemas.microsoft.com/office/word/2010/wordml" w14:paraId="43645D55" wp14:textId="77777777">
      <w:pPr/>
      <w:r>
        <w:t>Deliverable: A script showing browser loop execution and 3 screenshots.</w:t>
      </w:r>
    </w:p>
    <w:p xmlns:wp14="http://schemas.microsoft.com/office/word/2010/wordml" w14:paraId="0A37501D" wp14:textId="77777777"/>
    <w:p xmlns:wp14="http://schemas.microsoft.com/office/word/2010/wordml" w14:paraId="7BF88BA9" wp14:textId="6A1308A0">
      <w:pPr>
        <w:pStyle w:val="Heading2"/>
      </w:pPr>
      <w:r w:rsidR="25568DA3">
        <w:rPr/>
        <w:t xml:space="preserve">Problem Statement </w:t>
      </w:r>
      <w:r w:rsidR="57FC5C28">
        <w:rPr/>
        <w:t>3: Debugging &amp; Troubleshooting Setup</w:t>
      </w:r>
    </w:p>
    <w:p xmlns:wp14="http://schemas.microsoft.com/office/word/2010/wordml" w14:paraId="13D4D0D8" wp14:textId="77777777">
      <w:pPr/>
      <w:r>
        <w:t>Objective: Simulate troubleshooting common setup issues.</w:t>
      </w:r>
    </w:p>
    <w:p xmlns:wp14="http://schemas.microsoft.com/office/word/2010/wordml" w14:paraId="426BDA61" wp14:textId="77777777">
      <w:pPr/>
      <w:r>
        <w:t>Steps:</w:t>
      </w:r>
    </w:p>
    <w:p xmlns:wp14="http://schemas.microsoft.com/office/word/2010/wordml" w14:paraId="53B362CB" wp14:textId="29199289">
      <w:pPr>
        <w:pStyle w:val="ListBullet"/>
        <w:rPr/>
      </w:pPr>
      <w:r w:rsidR="6A0AB2A6">
        <w:rPr/>
        <w:t>Edit the p</w:t>
      </w:r>
      <w:r w:rsidR="57FC5C28">
        <w:rPr/>
        <w:t>rovide</w:t>
      </w:r>
      <w:r w:rsidR="1B11B3DA">
        <w:rPr/>
        <w:t xml:space="preserve">d </w:t>
      </w:r>
      <w:r w:rsidR="57FC5C28">
        <w:rPr/>
        <w:t>broken pom.xml (e.g., missing dependencies).</w:t>
      </w:r>
    </w:p>
    <w:p xmlns:wp14="http://schemas.microsoft.com/office/word/2010/wordml" w14:paraId="6E0C87B0" wp14:textId="04CA9ECF">
      <w:pPr>
        <w:pStyle w:val="ListBullet"/>
        <w:rPr/>
      </w:pPr>
      <w:r w:rsidR="3DFCE8D9">
        <w:rPr/>
        <w:t>I</w:t>
      </w:r>
      <w:r w:rsidR="57FC5C28">
        <w:rPr/>
        <w:t>dentify</w:t>
      </w:r>
      <w:r w:rsidR="57FC5C28">
        <w:rPr/>
        <w:t xml:space="preserve"> and fix the issues.</w:t>
      </w:r>
    </w:p>
    <w:p xmlns:wp14="http://schemas.microsoft.com/office/word/2010/wordml" w14:paraId="1C3DB77C" wp14:textId="15A8ADE8">
      <w:pPr/>
      <w:r>
        <w:br/>
      </w:r>
      <w:r w:rsidR="57FC5C28">
        <w:rPr/>
        <w:t>Deliverable: Corrected pom.xml and documented steps of the fix.</w:t>
      </w:r>
    </w:p>
    <w:p xmlns:wp14="http://schemas.microsoft.com/office/word/2010/wordml" w14:paraId="5DAB6C7B" wp14:textId="77777777"/>
    <w:p xmlns:wp14="http://schemas.microsoft.com/office/word/2010/wordml" w14:paraId="38C39385" wp14:textId="4A734460">
      <w:pPr>
        <w:pStyle w:val="Heading2"/>
      </w:pPr>
      <w:r w:rsidR="21002577">
        <w:rPr/>
        <w:t xml:space="preserve">Problem Statement </w:t>
      </w:r>
      <w:r w:rsidR="57FC5C28">
        <w:rPr/>
        <w:t>4: Parameterize URL and Browser Type</w:t>
      </w:r>
    </w:p>
    <w:p xmlns:wp14="http://schemas.microsoft.com/office/word/2010/wordml" w14:paraId="3235E343" wp14:textId="77777777">
      <w:pPr/>
      <w:r>
        <w:t>Objective: Introduce config-driven test execution.</w:t>
      </w:r>
    </w:p>
    <w:p xmlns:wp14="http://schemas.microsoft.com/office/word/2010/wordml" w14:paraId="411D0DD1" wp14:textId="77777777">
      <w:pPr/>
      <w:r w:rsidR="57FC5C28">
        <w:rPr/>
        <w:t>Steps:</w:t>
      </w:r>
    </w:p>
    <w:p w:rsidR="6A4381BF" w:rsidP="57FC5C28" w:rsidRDefault="6A4381BF" w14:paraId="201DCB0F" w14:textId="66C25525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noProof w:val="0"/>
          <w:lang w:val="en-US"/>
        </w:rPr>
      </w:pPr>
      <w:r w:rsidR="6A4381BF">
        <w:rPr/>
        <w:t xml:space="preserve">Create a test script – </w:t>
      </w:r>
      <w:r w:rsidRPr="57FC5C28" w:rsidR="6A4381BF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ConfigDrivenTest</w:t>
      </w:r>
      <w:r w:rsidRPr="57FC5C28" w:rsidR="6A4381BF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.java</w:t>
      </w:r>
    </w:p>
    <w:p xmlns:wp14="http://schemas.microsoft.com/office/word/2010/wordml" w14:paraId="654DA26E" wp14:textId="67F0C392">
      <w:pPr>
        <w:pStyle w:val="ListBullet"/>
        <w:rPr/>
      </w:pPr>
      <w:r w:rsidR="57FC5C28">
        <w:rPr/>
        <w:t xml:space="preserve">Accept </w:t>
      </w:r>
      <w:r w:rsidR="57FC5C28">
        <w:rPr/>
        <w:t>browserType</w:t>
      </w:r>
      <w:r w:rsidR="57FC5C28">
        <w:rPr/>
        <w:t xml:space="preserve"> and </w:t>
      </w:r>
      <w:r w:rsidR="57FC5C28">
        <w:rPr/>
        <w:t>targetUrl</w:t>
      </w:r>
      <w:r w:rsidR="6280DAA0">
        <w:rPr/>
        <w:t>(</w:t>
      </w:r>
      <w:r w:rsidR="57FC5C28">
        <w:rPr/>
        <w:t xml:space="preserve"> as parameters from the config file.</w:t>
      </w:r>
    </w:p>
    <w:p w:rsidR="5B5D83DA" w:rsidP="57FC5C28" w:rsidRDefault="5B5D83DA" w14:paraId="7C463E00" w14:textId="3B362F39">
      <w:pPr>
        <w:ind w:left="360"/>
      </w:pPr>
      <w:r w:rsidR="5B5D83DA">
        <w:drawing>
          <wp:inline wp14:editId="72D0CD50" wp14:anchorId="682AC8C2">
            <wp:extent cx="4382112" cy="914528"/>
            <wp:effectExtent l="0" t="0" r="0" b="0"/>
            <wp:docPr id="9028528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2852866" name=""/>
                    <pic:cNvPicPr/>
                  </pic:nvPicPr>
                  <pic:blipFill>
                    <a:blip xmlns:r="http://schemas.openxmlformats.org/officeDocument/2006/relationships" r:embed="rId11406482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5FE4726" wp14:textId="77777777" wp14:noSpellErr="1">
      <w:pPr>
        <w:pStyle w:val="ListBullet"/>
        <w:rPr/>
      </w:pPr>
      <w:r w:rsidR="57FC5C28">
        <w:rPr/>
        <w:t xml:space="preserve">Launch the browser accordingly and </w:t>
      </w:r>
      <w:r w:rsidR="57FC5C28">
        <w:rPr/>
        <w:t>validate</w:t>
      </w:r>
      <w:r w:rsidR="57FC5C28">
        <w:rPr/>
        <w:t xml:space="preserve"> title and URL of the site.</w:t>
      </w:r>
    </w:p>
    <w:p xmlns:wp14="http://schemas.microsoft.com/office/word/2010/wordml" w14:paraId="33136CE0" wp14:textId="77777777" wp14:noSpellErr="1">
      <w:pPr>
        <w:pStyle w:val="ListBullet"/>
        <w:rPr/>
      </w:pPr>
      <w:r w:rsidR="57FC5C28">
        <w:rPr/>
        <w:t>Print results in the console.</w:t>
      </w:r>
    </w:p>
    <w:p w:rsidR="40842C95" w:rsidP="57FC5C28" w:rsidRDefault="40842C95" w14:paraId="2B71ED9B" w14:textId="67E940B1">
      <w:pPr>
        <w:ind w:left="360"/>
      </w:pPr>
      <w:r w:rsidR="40842C95">
        <w:drawing>
          <wp:inline wp14:editId="45FE4A25" wp14:anchorId="66131F83">
            <wp:extent cx="5010849" cy="2295845"/>
            <wp:effectExtent l="0" t="0" r="0" b="0"/>
            <wp:docPr id="21042100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4210009" name=""/>
                    <pic:cNvPicPr/>
                  </pic:nvPicPr>
                  <pic:blipFill>
                    <a:blip xmlns:r="http://schemas.openxmlformats.org/officeDocument/2006/relationships" r:embed="rId15443354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41CE094" wp14:textId="77777777">
      <w:pPr/>
      <w:r>
        <w:t>Deliverable: A config-enabled script with command-line or properties file support.</w:t>
      </w:r>
    </w:p>
    <w:p xmlns:wp14="http://schemas.microsoft.com/office/word/2010/wordml" w14:paraId="02EB378F" wp14:textId="77777777"/>
    <w:p xmlns:wp14="http://schemas.microsoft.com/office/word/2010/wordml" w14:paraId="2DF7AB44" wp14:textId="5F836BC0">
      <w:pPr>
        <w:pStyle w:val="Heading2"/>
      </w:pPr>
      <w:r w:rsidR="6016B43C">
        <w:rPr/>
        <w:t xml:space="preserve">Problem Statement </w:t>
      </w:r>
      <w:r w:rsidR="57FC5C28">
        <w:rPr/>
        <w:t>5: Create a Login Test Script</w:t>
      </w:r>
    </w:p>
    <w:p xmlns:wp14="http://schemas.microsoft.com/office/word/2010/wordml" w14:paraId="64206015" wp14:textId="77777777">
      <w:pPr/>
      <w:r>
        <w:t>Objective: Practice form interaction with Playwright.</w:t>
      </w:r>
    </w:p>
    <w:p xmlns:wp14="http://schemas.microsoft.com/office/word/2010/wordml" w14:paraId="2BE4BD5E" wp14:textId="77777777">
      <w:pPr/>
      <w:r w:rsidR="57FC5C28">
        <w:rPr/>
        <w:t>Steps:</w:t>
      </w:r>
    </w:p>
    <w:p w:rsidR="2777C052" w:rsidP="57FC5C28" w:rsidRDefault="2777C052" w14:paraId="684BA758" w14:textId="7EE50DFE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noProof w:val="0"/>
          <w:lang w:val="en-US"/>
        </w:rPr>
      </w:pPr>
      <w:r w:rsidR="2777C052">
        <w:rPr/>
        <w:t xml:space="preserve">Create a test script – </w:t>
      </w:r>
      <w:r w:rsidRPr="57FC5C28" w:rsidR="2777C052">
        <w:rPr>
          <w:noProof w:val="0"/>
          <w:lang w:val="en-US"/>
        </w:rPr>
        <w:t>LoginTest</w:t>
      </w:r>
      <w:r w:rsidRPr="57FC5C28" w:rsidR="2777C052">
        <w:rPr>
          <w:noProof w:val="0"/>
          <w:lang w:val="en-US"/>
        </w:rPr>
        <w:t>.java</w:t>
      </w:r>
    </w:p>
    <w:p xmlns:wp14="http://schemas.microsoft.com/office/word/2010/wordml" w14:paraId="5D4F79CD" wp14:textId="77777777" wp14:noSpellErr="1">
      <w:pPr>
        <w:pStyle w:val="ListBullet"/>
        <w:rPr/>
      </w:pPr>
      <w:r w:rsidR="57FC5C28">
        <w:rPr/>
        <w:t>Go to https://practicetestautomation.com/practice-test-login/.</w:t>
      </w:r>
    </w:p>
    <w:p xmlns:wp14="http://schemas.microsoft.com/office/word/2010/wordml" w14:paraId="5B9CA756" wp14:textId="77777777" wp14:noSpellErr="1">
      <w:pPr>
        <w:pStyle w:val="ListBullet"/>
        <w:rPr/>
      </w:pPr>
      <w:r w:rsidR="57FC5C28">
        <w:rPr/>
        <w:t>Fill in username (student) and password (Password123).</w:t>
      </w:r>
    </w:p>
    <w:p xmlns:wp14="http://schemas.microsoft.com/office/word/2010/wordml" w14:paraId="76EC5085" wp14:textId="77777777" wp14:noSpellErr="1">
      <w:pPr>
        <w:pStyle w:val="ListBullet"/>
        <w:rPr/>
      </w:pPr>
      <w:r w:rsidR="57FC5C28">
        <w:rPr/>
        <w:t>Click 'Submit'.</w:t>
      </w:r>
    </w:p>
    <w:p xmlns:wp14="http://schemas.microsoft.com/office/word/2010/wordml" w14:paraId="4F74F850" wp14:textId="1AA52DA2">
      <w:pPr>
        <w:pStyle w:val="ListBullet"/>
        <w:rPr/>
      </w:pPr>
      <w:r w:rsidR="57FC5C28">
        <w:rPr/>
        <w:t>Assert the login success message or URL change.</w:t>
      </w:r>
      <w:r w:rsidR="70DA2B43">
        <w:rPr/>
        <w:t xml:space="preserve"> Take </w:t>
      </w:r>
      <w:r w:rsidR="4997D5EC">
        <w:rPr/>
        <w:t>the</w:t>
      </w:r>
      <w:r w:rsidR="70DA2B43">
        <w:rPr/>
        <w:t xml:space="preserve"> page screenshot</w:t>
      </w:r>
      <w:r w:rsidR="5E441BF4">
        <w:rPr/>
        <w:t xml:space="preserve"> on success.</w:t>
      </w:r>
    </w:p>
    <w:p xmlns:wp14="http://schemas.microsoft.com/office/word/2010/wordml" w14:paraId="12218110" wp14:textId="77777777">
      <w:pPr/>
      <w:r w:rsidR="57FC5C28">
        <w:rPr/>
        <w:t>Deliverable: A working script with login verification and screenshot of the logged-in page.</w:t>
      </w:r>
    </w:p>
    <w:p xmlns:wp14="http://schemas.microsoft.com/office/word/2010/wordml" w14:paraId="4C6CD2A0" wp14:textId="37F3DA7C"/>
    <w:p xmlns:wp14="http://schemas.microsoft.com/office/word/2010/wordml" w14:paraId="6A05A809" wp14:textId="3EED6F80">
      <w:r w:rsidR="4F63FAA7">
        <w:rPr/>
        <w:t>*******************************************************************************************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6b8176f429ec48e4"/>
      <w:footerReference w:type="default" r:id="R1af674fa085844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7FC5C28" w:rsidTr="57FC5C28" w14:paraId="1A04B7BF">
      <w:trPr>
        <w:trHeight w:val="300"/>
      </w:trPr>
      <w:tc>
        <w:tcPr>
          <w:tcW w:w="2880" w:type="dxa"/>
          <w:tcMar/>
        </w:tcPr>
        <w:p w:rsidR="57FC5C28" w:rsidP="57FC5C28" w:rsidRDefault="57FC5C28" w14:paraId="634BFEFD" w14:textId="34E5D99B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7FC5C28" w:rsidP="57FC5C28" w:rsidRDefault="57FC5C28" w14:paraId="3AF8FD42" w14:textId="331EA34E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7FC5C28" w:rsidP="57FC5C28" w:rsidRDefault="57FC5C28" w14:paraId="17A1101B" w14:textId="133D5BC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7FC5C28" w:rsidP="57FC5C28" w:rsidRDefault="57FC5C28" w14:paraId="7BBD33DE" w14:textId="0054BD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7FC5C28" w:rsidTr="57FC5C28" w14:paraId="2AFA65C6">
      <w:trPr>
        <w:trHeight w:val="300"/>
      </w:trPr>
      <w:tc>
        <w:tcPr>
          <w:tcW w:w="2880" w:type="dxa"/>
          <w:tcMar/>
        </w:tcPr>
        <w:p w:rsidR="57FC5C28" w:rsidP="57FC5C28" w:rsidRDefault="57FC5C28" w14:paraId="54A9E4FB" w14:textId="3C150085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7FC5C28" w:rsidP="57FC5C28" w:rsidRDefault="57FC5C28" w14:paraId="619EB723" w14:textId="1746A775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7FC5C28" w:rsidP="57FC5C28" w:rsidRDefault="57FC5C28" w14:paraId="53693152" w14:textId="0B389765">
          <w:pPr>
            <w:pStyle w:val="Header"/>
            <w:bidi w:val="0"/>
            <w:ind w:right="-115"/>
            <w:jc w:val="right"/>
          </w:pPr>
        </w:p>
      </w:tc>
    </w:tr>
  </w:tbl>
  <w:p w:rsidR="57FC5C28" w:rsidP="57FC5C28" w:rsidRDefault="57FC5C28" w14:paraId="1515A8AC" w14:textId="42F1BE4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7y8zk/RHuLyaz" int2:id="3Onr3d8k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nsid w:val="425e7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65b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bd2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7BECF"/>
    <w:rsid w:val="00FC693F"/>
    <w:rsid w:val="0261BA52"/>
    <w:rsid w:val="04CF0C9E"/>
    <w:rsid w:val="06D63056"/>
    <w:rsid w:val="06D63056"/>
    <w:rsid w:val="0C8BBE1B"/>
    <w:rsid w:val="0C8BBE1B"/>
    <w:rsid w:val="12666EAA"/>
    <w:rsid w:val="16F0E5FE"/>
    <w:rsid w:val="173A535A"/>
    <w:rsid w:val="1B11B3DA"/>
    <w:rsid w:val="1C3454D9"/>
    <w:rsid w:val="21002577"/>
    <w:rsid w:val="23379614"/>
    <w:rsid w:val="25568DA3"/>
    <w:rsid w:val="27111E68"/>
    <w:rsid w:val="2777C052"/>
    <w:rsid w:val="2E08FD7C"/>
    <w:rsid w:val="30BE32E5"/>
    <w:rsid w:val="3DFCE8D9"/>
    <w:rsid w:val="406F5042"/>
    <w:rsid w:val="40842C95"/>
    <w:rsid w:val="49135036"/>
    <w:rsid w:val="4997D5EC"/>
    <w:rsid w:val="4AF14EC7"/>
    <w:rsid w:val="4F63FAA7"/>
    <w:rsid w:val="50B46562"/>
    <w:rsid w:val="5167054C"/>
    <w:rsid w:val="57FC5C28"/>
    <w:rsid w:val="590806A9"/>
    <w:rsid w:val="5A74699D"/>
    <w:rsid w:val="5B5D83DA"/>
    <w:rsid w:val="5E441BF4"/>
    <w:rsid w:val="6016B43C"/>
    <w:rsid w:val="6280DAA0"/>
    <w:rsid w:val="63C28C43"/>
    <w:rsid w:val="63C28C43"/>
    <w:rsid w:val="6918F9F5"/>
    <w:rsid w:val="6A0AB2A6"/>
    <w:rsid w:val="6A4381BF"/>
    <w:rsid w:val="6CCDE93A"/>
    <w:rsid w:val="6E01187D"/>
    <w:rsid w:val="7003BB8A"/>
    <w:rsid w:val="701DFE9E"/>
    <w:rsid w:val="701DFE9E"/>
    <w:rsid w:val="70DA2B43"/>
    <w:rsid w:val="71C95253"/>
    <w:rsid w:val="74182F92"/>
    <w:rsid w:val="7DAED9AA"/>
    <w:rsid w:val="7DCD8FFE"/>
    <w:rsid w:val="7FCCDF4B"/>
    <w:rsid w:val="7FCCD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53BCE57-79D4-446B-880A-4A9FDCEB9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639225696" /><Relationship Type="http://schemas.openxmlformats.org/officeDocument/2006/relationships/image" Target="/media/image2.png" Id="rId1140648202" /><Relationship Type="http://schemas.openxmlformats.org/officeDocument/2006/relationships/image" Target="/media/image3.png" Id="rId1544335431" /><Relationship Type="http://schemas.openxmlformats.org/officeDocument/2006/relationships/header" Target="header.xml" Id="R6b8176f429ec48e4" /><Relationship Type="http://schemas.openxmlformats.org/officeDocument/2006/relationships/footer" Target="footer.xml" Id="R1af674fa08584485" /><Relationship Type="http://schemas.microsoft.com/office/2020/10/relationships/intelligence" Target="intelligence2.xml" Id="R93acc0e13def47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Stephen Joseph Samuels</lastModifiedBy>
  <revision>2</revision>
  <dcterms:created xsi:type="dcterms:W3CDTF">2013-12-23T23:15:00.0000000Z</dcterms:created>
  <dcterms:modified xsi:type="dcterms:W3CDTF">2025-08-04T16:43:43.2830773Z</dcterms:modified>
  <category/>
</coreProperties>
</file>