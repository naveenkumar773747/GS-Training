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E3EB92">
      <w:pPr>
        <w:pStyle w:val="2"/>
        <w:jc w:val="center"/>
        <w:rPr>
          <w:rFonts w:hint="default"/>
          <w:lang w:val="en-US"/>
        </w:rPr>
      </w:pPr>
      <w:r>
        <w:t xml:space="preserve">Playwright for Java - Hands-On Assignment </w:t>
      </w:r>
      <w:r>
        <w:rPr>
          <w:rFonts w:hint="default"/>
          <w:lang w:val="en-US"/>
        </w:rPr>
        <w:t>4</w:t>
      </w:r>
    </w:p>
    <w:p w14:paraId="3EA7F85C"/>
    <w:p w14:paraId="4733E4D5">
      <w:pPr>
        <w:pStyle w:val="2"/>
        <w:suppressLineNumbers w:val="0"/>
        <w:bidi w:val="0"/>
        <w:spacing w:before="480" w:beforeAutospacing="0" w:after="0" w:afterAutospacing="0" w:line="276" w:lineRule="auto"/>
        <w:ind w:left="0" w:right="0"/>
        <w:jc w:val="left"/>
      </w:pPr>
      <w:r>
        <w:t>Project Structure</w:t>
      </w:r>
    </w:p>
    <w:p w14:paraId="53BF345F">
      <w:r>
        <w:drawing>
          <wp:inline distT="0" distB="0" distL="114300" distR="114300">
            <wp:extent cx="3467100" cy="3911600"/>
            <wp:effectExtent l="0" t="0" r="0" b="0"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D900C">
      <w:pPr>
        <w:pStyle w:val="2"/>
      </w:pPr>
      <w:r>
        <w:t>Problem Statement</w:t>
      </w:r>
      <w:r>
        <w:rPr>
          <w:rFonts w:hint="default"/>
          <w:lang w:val="en-US"/>
        </w:rPr>
        <w:t xml:space="preserve"> 1</w:t>
      </w:r>
      <w:r>
        <w:t>: Automating a React-based TodoMVC App with Playwright Fixtures</w:t>
      </w:r>
    </w:p>
    <w:p w14:paraId="0AF37D2E">
      <w:pPr>
        <w:pStyle w:val="3"/>
      </w:pPr>
      <w:r>
        <w:t>Objective:</w:t>
      </w:r>
    </w:p>
    <w:p w14:paraId="5D9F1801">
      <w:r>
        <w:t>Practice using Playwright’s JUnit 5 @UsePlaywright fixtures to test a modern JavaScript web app (React TodoMVC), ensuring core to-do list functionalities work as expected in a browser run in non-headless mode.</w:t>
      </w:r>
    </w:p>
    <w:p w14:paraId="6FE307E7">
      <w:pPr>
        <w:pStyle w:val="3"/>
      </w:pPr>
      <w:r>
        <w:t>Steps:</w:t>
      </w:r>
    </w:p>
    <w:p w14:paraId="1EDC81C5">
      <w:pPr>
        <w:pStyle w:val="32"/>
      </w:pPr>
      <w:r>
        <w:t>Use the @UsePlaywright annotation to enable Playwright’s built-in JUnit 5 fixture support for automatic Page injection.</w:t>
      </w:r>
    </w:p>
    <w:p w14:paraId="650F454E">
      <w:pPr>
        <w:pStyle w:val="32"/>
      </w:pPr>
      <w:r>
        <w:t>Write the following test cases in the same class:</w:t>
      </w:r>
    </w:p>
    <w:p w14:paraId="09844B2E">
      <w:pPr>
        <w:pStyle w:val="4"/>
      </w:pPr>
      <w:r>
        <w:t>Test 1: Verify Empty List on Load</w:t>
      </w:r>
    </w:p>
    <w:p w14:paraId="4C6DD770">
      <w:r>
        <w:t>a. Navigate to https://todomvc.com/examples/react/dist/</w:t>
      </w:r>
    </w:p>
    <w:p w14:paraId="336E3933">
      <w:r>
        <w:t>b. Assert that the .todo-list li elements count is 0.</w:t>
      </w:r>
    </w:p>
    <w:p w14:paraId="3189708D">
      <w:pPr>
        <w:pStyle w:val="4"/>
      </w:pPr>
      <w:r>
        <w:t>Test 2: Add a New Todo</w:t>
      </w:r>
    </w:p>
    <w:p w14:paraId="55505E98">
      <w:r>
        <w:t>a. Navigate to the TodoMVC app.</w:t>
      </w:r>
    </w:p>
    <w:p w14:paraId="01808B43">
      <w:r>
        <w:t>b. Fill the .new-todo input with "Learn Playwright" and press Enter.</w:t>
      </w:r>
    </w:p>
    <w:p w14:paraId="20CE1DE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c. </w:t>
      </w:r>
      <w:r>
        <w:t>Assert that the todo list contains exactly 1 item.</w:t>
      </w:r>
    </w:p>
    <w:p w14:paraId="756ABE59">
      <w:r>
        <w:rPr>
          <w:rFonts w:hint="default"/>
          <w:lang w:val="en-US"/>
        </w:rPr>
        <w:t>d</w:t>
      </w:r>
      <w:r>
        <w:t>. Assert that the first todo item contains the text "Learn Playwright".</w:t>
      </w:r>
    </w:p>
    <w:p w14:paraId="7FE9E9AC">
      <w:pPr>
        <w:pStyle w:val="4"/>
      </w:pPr>
      <w:r>
        <w:t>Test 3: Mark a Todo as Completed</w:t>
      </w:r>
    </w:p>
    <w:p w14:paraId="50EBE4BE">
      <w:r>
        <w:t>a. Add a todo "Complete me".</w:t>
      </w:r>
    </w:p>
    <w:p w14:paraId="66B87272">
      <w:r>
        <w:t>b. Click the first .toggle checkbox.</w:t>
      </w:r>
    </w:p>
    <w:p w14:paraId="38D401AC">
      <w:r>
        <w:t>c. Assert that the corresponding &lt;li&gt; element has a CSS class containing "completed".</w:t>
      </w:r>
    </w:p>
    <w:p w14:paraId="7B79E8BC">
      <w:pPr>
        <w:pStyle w:val="4"/>
      </w:pPr>
      <w:r>
        <w:t>Test 4: Clear Completed Todos</w:t>
      </w:r>
    </w:p>
    <w:p w14:paraId="2944FF91">
      <w:r>
        <w:t>a. Add a todo "To be cleared".</w:t>
      </w:r>
    </w:p>
    <w:p w14:paraId="613082CC">
      <w:r>
        <w:t>b. Mark it as completed and click the "Clear completed" button.</w:t>
      </w:r>
    </w:p>
    <w:p w14:paraId="2683C8B7">
      <w:r>
        <w:t>c. Assert that the todo list is now empty.</w:t>
      </w:r>
    </w:p>
    <w:p w14:paraId="0A7C11D4">
      <w:pPr>
        <w:pStyle w:val="4"/>
      </w:pPr>
      <w:r>
        <w:t>Test 5: Filter Active and Completed Todos</w:t>
      </w:r>
    </w:p>
    <w:p w14:paraId="2A993AF4">
      <w:r>
        <w:t>a. Add two todos: "Active task" and "Completed task".</w:t>
      </w:r>
    </w:p>
    <w:p w14:paraId="3C48DD46">
      <w:r>
        <w:t>b. Mark the second task as completed.</w:t>
      </w:r>
    </w:p>
    <w:p w14:paraId="55F6FD5C">
      <w:r>
        <w:t>c. Click the "Active" footer link and assert only "Active task" is shown.</w:t>
      </w:r>
    </w:p>
    <w:p w14:paraId="062DDE18">
      <w:r>
        <w:t>d. Click the "Completed" footer link and assert only "Completed task" is shown.</w:t>
      </w:r>
    </w:p>
    <w:p w14:paraId="4E0D216F">
      <w:pPr>
        <w:pStyle w:val="3"/>
      </w:pPr>
      <w:r>
        <w:t>Expected Output:</w:t>
      </w:r>
    </w:p>
    <w:p w14:paraId="4039EF3D">
      <w:pPr>
        <w:pStyle w:val="26"/>
      </w:pPr>
      <w:r>
        <w:t>Test 1: Passes if the todo list is empty on initial page load.</w:t>
      </w:r>
    </w:p>
    <w:p w14:paraId="46F16B2B">
      <w:pPr>
        <w:pStyle w:val="26"/>
      </w:pPr>
      <w:r>
        <w:t>Test 2: Passes if the new todo appears correctly in the list.</w:t>
      </w:r>
    </w:p>
    <w:p w14:paraId="435B1641">
      <w:pPr>
        <w:pStyle w:val="26"/>
      </w:pPr>
      <w:r>
        <w:t>Test 3: Passes if the completed todo has the "completed" CSS class.</w:t>
      </w:r>
    </w:p>
    <w:p w14:paraId="431CA8BE">
      <w:pPr>
        <w:pStyle w:val="26"/>
      </w:pPr>
      <w:r>
        <w:t>Test 4: Passes if clearing completed todos removes them from the list.</w:t>
      </w:r>
    </w:p>
    <w:p w14:paraId="31E97827">
      <w:pPr>
        <w:pStyle w:val="26"/>
      </w:pPr>
      <w:r>
        <w:t>Test 5: Passes if the filters correctly show only active or completed todos.</w:t>
      </w:r>
    </w:p>
    <w:p w14:paraId="299C10C4">
      <w:pPr>
        <w:bidi w:val="0"/>
        <w:spacing w:before="0" w:beforeAutospacing="0" w:after="200" w:afterAutospacing="0" w:line="276" w:lineRule="auto"/>
        <w:ind w:left="0" w:right="0" w:firstLine="0"/>
        <w:jc w:val="left"/>
        <w:rPr>
          <w:rFonts w:ascii="Cambria" w:hAnsi="Cambria" w:eastAsia="Cambria" w:cs="Cambria"/>
          <w:b w:val="0"/>
          <w:bCs w:val="0"/>
          <w:sz w:val="22"/>
          <w:szCs w:val="22"/>
          <w:lang w:val="en-US"/>
        </w:rPr>
      </w:pPr>
    </w:p>
    <w:p w14:paraId="11F135A6"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Problem Statement 2: Automating a React TodoMVC App with Playwright Fixtures</w:t>
      </w:r>
    </w:p>
    <w:p w14:paraId="2745F9D9">
      <w:pPr>
        <w:pStyle w:val="3"/>
        <w:rPr>
          <w:rFonts w:hint="default" w:ascii="Cambria" w:hAnsi="Cambria" w:eastAsia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 w:eastAsia="Cambria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/>
          <w:lang w:val="en-US"/>
        </w:rPr>
        <w:t>Objective</w:t>
      </w:r>
      <w:r>
        <w:rPr>
          <w:rFonts w:hint="default" w:ascii="Cambria" w:hAnsi="Cambria" w:eastAsia="Cambria"/>
          <w:b w:val="0"/>
          <w:bCs w:val="0"/>
          <w:sz w:val="22"/>
          <w:szCs w:val="22"/>
          <w:lang w:val="en-US"/>
        </w:rPr>
        <w:t>:</w:t>
      </w:r>
    </w:p>
    <w:p w14:paraId="72482374">
      <w:pPr>
        <w:bidi w:val="0"/>
        <w:spacing w:before="0" w:beforeAutospacing="0" w:after="200" w:afterAutospacing="0" w:line="276" w:lineRule="auto"/>
        <w:ind w:left="0" w:right="0" w:firstLine="0"/>
        <w:jc w:val="left"/>
        <w:rPr>
          <w:rFonts w:hint="default" w:ascii="Cambria" w:hAnsi="Cambria" w:eastAsia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 w:eastAsia="Cambria"/>
          <w:b w:val="0"/>
          <w:bCs w:val="0"/>
          <w:sz w:val="22"/>
          <w:szCs w:val="22"/>
          <w:lang w:val="en-US"/>
        </w:rPr>
        <w:t>Practice automating a basic "Add and Complete Todo" flow in the React-based TodoMVC app using Playwright’s JUnit 5 fixtures, ensuring that newly added items appear correctly and can be marked as completed.</w:t>
      </w:r>
    </w:p>
    <w:p w14:paraId="71A5A3C6">
      <w:pPr>
        <w:pStyle w:val="3"/>
        <w:rPr>
          <w:rFonts w:hint="default" w:ascii="Cambria" w:hAnsi="Cambria" w:eastAsia="Cambria"/>
          <w:b w:val="0"/>
          <w:bCs w:val="0"/>
          <w:sz w:val="22"/>
          <w:szCs w:val="22"/>
          <w:lang w:val="en-US"/>
        </w:rPr>
      </w:pPr>
      <w:r>
        <w:rPr>
          <w:rFonts w:hint="default"/>
          <w:lang w:val="en-US"/>
        </w:rPr>
        <w:t>Steps</w:t>
      </w:r>
      <w:r>
        <w:rPr>
          <w:rFonts w:hint="default" w:ascii="Cambria" w:hAnsi="Cambria" w:eastAsia="Cambria"/>
          <w:b w:val="0"/>
          <w:bCs w:val="0"/>
          <w:sz w:val="22"/>
          <w:szCs w:val="22"/>
          <w:lang w:val="en-US"/>
        </w:rPr>
        <w:t>:</w:t>
      </w:r>
    </w:p>
    <w:p w14:paraId="572ACC6E">
      <w:pPr>
        <w:bidi w:val="0"/>
        <w:spacing w:before="0" w:beforeAutospacing="0" w:after="200" w:afterAutospacing="0" w:line="276" w:lineRule="auto"/>
        <w:ind w:left="0" w:right="0" w:firstLine="0"/>
        <w:jc w:val="left"/>
        <w:rPr>
          <w:rFonts w:hint="default" w:ascii="Cambria" w:hAnsi="Cambria" w:eastAsia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 w:eastAsia="Cambria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ambria" w:hAnsi="Cambria" w:eastAsia="Cambria"/>
          <w:b w:val="0"/>
          <w:bCs w:val="0"/>
          <w:sz w:val="22"/>
          <w:szCs w:val="22"/>
          <w:lang w:val="en-US"/>
        </w:rPr>
        <w:t>1. Use the @UsePlaywright annotation to enable Playwright’s built-in JUnit 5 fixture support for automatic Page injection.</w:t>
      </w:r>
    </w:p>
    <w:p w14:paraId="7248A620">
      <w:pPr>
        <w:pStyle w:val="32"/>
        <w:bidi w:val="0"/>
        <w:ind w:left="360" w:leftChars="0" w:hanging="360" w:firstLineChars="0"/>
        <w:rPr>
          <w:rFonts w:hint="default"/>
          <w:lang w:val="en-US"/>
        </w:rPr>
      </w:pPr>
      <w:r>
        <w:rPr>
          <w:rFonts w:hint="default"/>
          <w:lang w:val="en-US"/>
        </w:rPr>
        <w:t>Write a test method to:</w:t>
      </w:r>
    </w:p>
    <w:p w14:paraId="09DBD6DC">
      <w:pPr>
        <w:bidi w:val="0"/>
        <w:spacing w:before="0" w:beforeAutospacing="0" w:after="200" w:afterAutospacing="0" w:line="276" w:lineRule="auto"/>
        <w:ind w:left="0" w:right="0" w:firstLine="0"/>
        <w:jc w:val="left"/>
        <w:rPr>
          <w:rFonts w:hint="default" w:ascii="Cambria" w:hAnsi="Cambria" w:eastAsia="Cambria"/>
          <w:b/>
          <w:bCs/>
          <w:sz w:val="22"/>
          <w:szCs w:val="22"/>
          <w:lang w:val="en-US"/>
        </w:rPr>
      </w:pPr>
      <w:r>
        <w:rPr>
          <w:rFonts w:hint="default" w:ascii="Cambria" w:hAnsi="Cambria" w:eastAsia="Cambria"/>
          <w:b/>
          <w:bCs/>
          <w:sz w:val="22"/>
          <w:szCs w:val="22"/>
          <w:lang w:val="en-US"/>
        </w:rPr>
        <w:t>Test: Verify Adding and Completing a Todo</w:t>
      </w:r>
    </w:p>
    <w:p w14:paraId="230B1BCB">
      <w:pPr>
        <w:bidi w:val="0"/>
        <w:spacing w:before="0" w:beforeAutospacing="0" w:after="200" w:afterAutospacing="0" w:line="276" w:lineRule="auto"/>
        <w:ind w:left="0" w:right="0" w:firstLine="0"/>
        <w:jc w:val="left"/>
        <w:rPr>
          <w:rFonts w:hint="default" w:ascii="Cambria" w:hAnsi="Cambria" w:eastAsia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 w:eastAsia="Cambria"/>
          <w:b w:val="0"/>
          <w:bCs w:val="0"/>
          <w:sz w:val="22"/>
          <w:szCs w:val="22"/>
          <w:lang w:val="en-US"/>
        </w:rPr>
        <w:t>a. Navigate to the React TodoMVC app at https://todomvc.com/examples/react/dist/.</w:t>
      </w:r>
    </w:p>
    <w:p w14:paraId="70715C0F">
      <w:pPr>
        <w:bidi w:val="0"/>
        <w:spacing w:before="0" w:beforeAutospacing="0" w:after="200" w:afterAutospacing="0" w:line="276" w:lineRule="auto"/>
        <w:ind w:left="0" w:right="0" w:firstLine="0"/>
        <w:jc w:val="left"/>
        <w:rPr>
          <w:rFonts w:hint="default" w:ascii="Cambria" w:hAnsi="Cambria" w:eastAsia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 w:eastAsia="Cambria"/>
          <w:b w:val="0"/>
          <w:bCs w:val="0"/>
          <w:sz w:val="22"/>
          <w:szCs w:val="22"/>
          <w:lang w:val="en-US"/>
        </w:rPr>
        <w:t>b. Fill the new todo input (.new-todo) with the task "Buy milk" and press Enter.</w:t>
      </w:r>
    </w:p>
    <w:p w14:paraId="6D4F30A9">
      <w:pPr>
        <w:bidi w:val="0"/>
        <w:spacing w:before="0" w:beforeAutospacing="0" w:after="200" w:afterAutospacing="0" w:line="276" w:lineRule="auto"/>
        <w:ind w:left="0" w:right="0" w:firstLine="0"/>
        <w:jc w:val="left"/>
        <w:rPr>
          <w:rFonts w:hint="default" w:ascii="Cambria" w:hAnsi="Cambria" w:eastAsia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 w:eastAsia="Cambria"/>
          <w:b w:val="0"/>
          <w:bCs w:val="0"/>
          <w:sz w:val="22"/>
          <w:szCs w:val="22"/>
          <w:lang w:val="en-US"/>
        </w:rPr>
        <w:t>c. Verify the newly added todo item appears in the list.</w:t>
      </w:r>
    </w:p>
    <w:p w14:paraId="2D963380">
      <w:pPr>
        <w:bidi w:val="0"/>
        <w:spacing w:before="0" w:beforeAutospacing="0" w:after="200" w:afterAutospacing="0" w:line="276" w:lineRule="auto"/>
        <w:ind w:left="0" w:right="0" w:firstLine="0"/>
        <w:jc w:val="left"/>
        <w:rPr>
          <w:rFonts w:hint="default" w:ascii="Cambria" w:hAnsi="Cambria" w:eastAsia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 w:eastAsia="Cambria"/>
          <w:b w:val="0"/>
          <w:bCs w:val="0"/>
          <w:sz w:val="22"/>
          <w:szCs w:val="22"/>
          <w:lang w:val="en-US"/>
        </w:rPr>
        <w:t>d. Mark the todo as complete by checking the toggle box (.toggle).</w:t>
      </w:r>
    </w:p>
    <w:p w14:paraId="786B2A98">
      <w:pPr>
        <w:bidi w:val="0"/>
        <w:spacing w:before="0" w:beforeAutospacing="0" w:after="200" w:afterAutospacing="0" w:line="276" w:lineRule="auto"/>
        <w:ind w:left="0" w:right="0" w:firstLine="0"/>
        <w:jc w:val="left"/>
        <w:rPr>
          <w:rFonts w:hint="default" w:ascii="Cambria" w:hAnsi="Cambria" w:eastAsia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 w:eastAsia="Cambria"/>
          <w:b w:val="0"/>
          <w:bCs w:val="0"/>
          <w:sz w:val="22"/>
          <w:szCs w:val="22"/>
          <w:lang w:val="en-US"/>
        </w:rPr>
        <w:t>e. Assert that the completed todo has the CSS class "completed".</w:t>
      </w:r>
    </w:p>
    <w:p w14:paraId="573B7D1D">
      <w:pPr>
        <w:bidi w:val="0"/>
        <w:spacing w:before="0" w:beforeAutospacing="0" w:after="200" w:afterAutospacing="0" w:line="276" w:lineRule="auto"/>
        <w:ind w:left="0" w:right="0" w:firstLine="0"/>
        <w:jc w:val="left"/>
        <w:rPr>
          <w:rFonts w:hint="default" w:ascii="Cambria" w:hAnsi="Cambria" w:eastAsia="Cambria"/>
          <w:b w:val="0"/>
          <w:bCs w:val="0"/>
          <w:sz w:val="22"/>
          <w:szCs w:val="22"/>
          <w:lang w:val="en-US"/>
        </w:rPr>
      </w:pPr>
    </w:p>
    <w:p w14:paraId="1C9F2357">
      <w:pPr>
        <w:bidi w:val="0"/>
        <w:spacing w:before="0" w:beforeAutospacing="0" w:after="200" w:afterAutospacing="0" w:line="276" w:lineRule="auto"/>
        <w:ind w:left="0" w:right="0" w:firstLine="0"/>
        <w:jc w:val="left"/>
        <w:rPr>
          <w:rFonts w:hint="default" w:asciiTheme="majorHAnsi" w:hAnsiTheme="majorHAnsi" w:eastAsiaTheme="majorEastAsia" w:cstheme="majorBidi"/>
          <w:b/>
          <w:bCs/>
          <w:color w:val="4F81BD" w:themeColor="accent1"/>
          <w:sz w:val="26"/>
          <w:szCs w:val="26"/>
          <w:lang w:val="en-US" w:eastAsia="en-US" w:bidi="ar-SA"/>
          <w14:textFill>
            <w14:solidFill>
              <w14:schemeClr w14:val="accent1"/>
            </w14:solidFill>
          </w14:textFill>
        </w:rPr>
      </w:pPr>
      <w:r>
        <w:rPr>
          <w:rFonts w:hint="default" w:asciiTheme="majorHAnsi" w:hAnsiTheme="majorHAnsi" w:eastAsiaTheme="majorEastAsia" w:cstheme="majorBidi"/>
          <w:b/>
          <w:bCs/>
          <w:color w:val="4F81BD" w:themeColor="accent1"/>
          <w:sz w:val="26"/>
          <w:szCs w:val="26"/>
          <w:lang w:val="en-US" w:eastAsia="en-US" w:bidi="ar-SA"/>
          <w14:textFill>
            <w14:solidFill>
              <w14:schemeClr w14:val="accent1"/>
            </w14:solidFill>
          </w14:textFill>
        </w:rPr>
        <w:t>Expected Output:</w:t>
      </w:r>
    </w:p>
    <w:p w14:paraId="6193E53C">
      <w:pPr>
        <w:bidi w:val="0"/>
        <w:spacing w:before="0" w:beforeAutospacing="0" w:after="200" w:afterAutospacing="0" w:line="276" w:lineRule="auto"/>
        <w:ind w:left="0" w:right="0" w:firstLine="0"/>
        <w:jc w:val="left"/>
        <w:rPr>
          <w:rFonts w:hint="default" w:ascii="Cambria" w:hAnsi="Cambria" w:eastAsia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 w:eastAsia="Cambria"/>
          <w:b w:val="0"/>
          <w:bCs w:val="0"/>
          <w:sz w:val="22"/>
          <w:szCs w:val="22"/>
          <w:lang w:val="en-US"/>
        </w:rPr>
        <w:t>Test passes if:</w:t>
      </w:r>
    </w:p>
    <w:p w14:paraId="7568A253">
      <w:pPr>
        <w:numPr>
          <w:ilvl w:val="0"/>
          <w:numId w:val="7"/>
        </w:numPr>
        <w:bidi w:val="0"/>
        <w:spacing w:before="0" w:beforeAutospacing="0" w:after="200" w:afterAutospacing="0" w:line="276" w:lineRule="auto"/>
        <w:ind w:left="1260" w:leftChars="0" w:right="0" w:hanging="420" w:firstLineChars="0"/>
        <w:jc w:val="left"/>
        <w:rPr>
          <w:rFonts w:hint="default" w:ascii="Cambria" w:hAnsi="Cambria" w:eastAsia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 w:eastAsia="Cambria"/>
          <w:b w:val="0"/>
          <w:bCs w:val="0"/>
          <w:sz w:val="22"/>
          <w:szCs w:val="22"/>
          <w:lang w:val="en-US"/>
        </w:rPr>
        <w:t>The new todo "Buy milk" appears in the list.</w:t>
      </w:r>
    </w:p>
    <w:p w14:paraId="04AB7BE4">
      <w:pPr>
        <w:numPr>
          <w:ilvl w:val="0"/>
          <w:numId w:val="7"/>
        </w:numPr>
        <w:bidi w:val="0"/>
        <w:spacing w:before="0" w:beforeAutospacing="0" w:after="200" w:afterAutospacing="0" w:line="276" w:lineRule="auto"/>
        <w:ind w:left="1260" w:leftChars="0" w:right="0" w:hanging="420" w:firstLineChars="0"/>
        <w:jc w:val="left"/>
        <w:rPr>
          <w:rFonts w:hint="default" w:ascii="Cambria" w:hAnsi="Cambria" w:eastAsia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 w:eastAsia="Cambria"/>
          <w:b w:val="0"/>
          <w:bCs w:val="0"/>
          <w:sz w:val="22"/>
          <w:szCs w:val="22"/>
          <w:lang w:val="en-US"/>
        </w:rPr>
        <w:t>The todo’s HTML element has the "completed" class after being marked complete.</w:t>
      </w:r>
    </w:p>
    <w:p w14:paraId="2E2B82F1">
      <w:pPr>
        <w:bidi w:val="0"/>
        <w:spacing w:before="0" w:beforeAutospacing="0" w:after="200" w:afterAutospacing="0" w:line="276" w:lineRule="auto"/>
        <w:ind w:left="0" w:right="0" w:firstLine="0"/>
        <w:jc w:val="left"/>
        <w:rPr>
          <w:rFonts w:hint="default" w:ascii="Cambria" w:hAnsi="Cambria" w:eastAsia="Cambria"/>
          <w:b w:val="0"/>
          <w:bCs w:val="0"/>
          <w:sz w:val="22"/>
          <w:szCs w:val="22"/>
          <w:lang w:val="en-US"/>
        </w:rPr>
      </w:pPr>
    </w:p>
    <w:p w14:paraId="2ADF499B">
      <w:pPr>
        <w:bidi w:val="0"/>
        <w:spacing w:before="0" w:beforeAutospacing="0" w:after="200" w:afterAutospacing="0" w:line="276" w:lineRule="auto"/>
        <w:ind w:left="0" w:right="0" w:firstLine="0"/>
        <w:jc w:val="left"/>
        <w:rPr>
          <w:rFonts w:hint="default" w:ascii="Cambria" w:hAnsi="Cambria" w:eastAsia="Cambria"/>
          <w:b w:val="0"/>
          <w:bCs w:val="0"/>
          <w:sz w:val="22"/>
          <w:szCs w:val="22"/>
          <w:lang w:val="en-US"/>
        </w:rPr>
      </w:pPr>
    </w:p>
    <w:p w14:paraId="2B89CAA6">
      <w:pPr>
        <w:bidi w:val="0"/>
        <w:spacing w:before="0" w:beforeAutospacing="0" w:after="200" w:afterAutospacing="0" w:line="276" w:lineRule="auto"/>
        <w:ind w:left="0" w:right="0" w:firstLine="0"/>
        <w:jc w:val="left"/>
        <w:rPr>
          <w:rFonts w:hint="default" w:ascii="Cambria" w:hAnsi="Cambria" w:eastAsia="Cambria"/>
          <w:b w:val="0"/>
          <w:bCs w:val="0"/>
          <w:sz w:val="22"/>
          <w:szCs w:val="22"/>
          <w:lang w:val="en-US"/>
        </w:rPr>
      </w:pPr>
    </w:p>
    <w:p w14:paraId="21E4C560">
      <w:pPr>
        <w:pStyle w:val="2"/>
      </w:pPr>
      <w:r>
        <w:t>Problem Statement</w:t>
      </w:r>
      <w:r>
        <w:rPr>
          <w:rFonts w:hint="default"/>
          <w:lang w:val="en-US"/>
        </w:rPr>
        <w:t xml:space="preserve"> 3</w:t>
      </w:r>
      <w:r>
        <w:t>: Automating a Textarea Submission and Verification with Playwright Fixtures</w:t>
      </w:r>
    </w:p>
    <w:p w14:paraId="0EEDD869">
      <w:pPr>
        <w:pStyle w:val="3"/>
      </w:pPr>
      <w:r>
        <w:t>Objective:</w:t>
      </w:r>
    </w:p>
    <w:p w14:paraId="0EEED35C">
      <w:r>
        <w:t>Practice using Playwright’s JUnit 5 @UsePlaywright fixtures to test textarea input on a live demo form page, ensuring the entered text is captured correctly after form submission.</w:t>
      </w:r>
    </w:p>
    <w:p w14:paraId="0EBB3F41">
      <w:pPr>
        <w:pStyle w:val="3"/>
      </w:pPr>
      <w:r>
        <w:t>Steps:</w:t>
      </w:r>
    </w:p>
    <w:p w14:paraId="3B81FA2C">
      <w:pPr>
        <w:pStyle w:val="32"/>
        <w:numPr>
          <w:ilvl w:val="0"/>
          <w:numId w:val="8"/>
        </w:numPr>
      </w:pPr>
      <w:r>
        <w:t>Use the @UsePlaywright annotation to enable Playwright’s built-in JUnit 5 fixture support for automatic Page injection.</w:t>
      </w:r>
    </w:p>
    <w:p w14:paraId="559659AC">
      <w:pPr>
        <w:pStyle w:val="32"/>
        <w:numPr>
          <w:ilvl w:val="0"/>
          <w:numId w:val="8"/>
        </w:numPr>
      </w:pPr>
      <w:r>
        <w:t>Navigate to the given sample page URL: https://deformdemo.pylonsproject.org/textarea/</w:t>
      </w:r>
    </w:p>
    <w:p w14:paraId="5A5717A8">
      <w:pPr>
        <w:pStyle w:val="32"/>
        <w:numPr>
          <w:ilvl w:val="0"/>
          <w:numId w:val="8"/>
        </w:numPr>
      </w:pPr>
      <w:r>
        <w:t>Locate the &lt;textarea&gt; element using a CSS selector.</w:t>
      </w:r>
    </w:p>
    <w:p w14:paraId="7B2697BD">
      <w:pPr>
        <w:pStyle w:val="32"/>
        <w:numPr>
          <w:ilvl w:val="0"/>
          <w:numId w:val="8"/>
        </w:numPr>
      </w:pPr>
      <w:r>
        <w:t>Assert that the textarea is visible and within the viewport.</w:t>
      </w:r>
    </w:p>
    <w:p w14:paraId="3BDE46F8">
      <w:pPr>
        <w:pStyle w:val="32"/>
        <w:numPr>
          <w:ilvl w:val="0"/>
          <w:numId w:val="8"/>
        </w:numPr>
      </w:pPr>
      <w:r>
        <w:t>Assert that the textarea is initially empty.</w:t>
      </w:r>
    </w:p>
    <w:p w14:paraId="52E63ED3">
      <w:pPr>
        <w:pStyle w:val="32"/>
        <w:numPr>
          <w:ilvl w:val="0"/>
          <w:numId w:val="8"/>
        </w:numPr>
      </w:pPr>
      <w:r>
        <w:t>Fill the textarea with the message "Hello Demo".</w:t>
      </w:r>
    </w:p>
    <w:p w14:paraId="1EBAD461">
      <w:pPr>
        <w:pStyle w:val="32"/>
        <w:numPr>
          <w:ilvl w:val="0"/>
          <w:numId w:val="8"/>
        </w:numPr>
      </w:pPr>
      <w:r>
        <w:t>Assert that the textarea value matches "Hello Demo".</w:t>
      </w:r>
    </w:p>
    <w:p w14:paraId="46FE2C81">
      <w:pPr>
        <w:pStyle w:val="32"/>
        <w:numPr>
          <w:ilvl w:val="0"/>
          <w:numId w:val="8"/>
        </w:numPr>
      </w:pPr>
      <w:r>
        <w:t>Click the submit button.</w:t>
      </w:r>
    </w:p>
    <w:p w14:paraId="5F5DF994">
      <w:pPr>
        <w:pStyle w:val="32"/>
        <w:numPr>
          <w:ilvl w:val="0"/>
          <w:numId w:val="8"/>
        </w:numPr>
      </w:pPr>
      <w:r>
        <w:t>Locate the &lt;pre&gt; block with id="captured" showing the submitted data.</w:t>
      </w:r>
    </w:p>
    <w:p w14:paraId="68B9265A">
      <w:pPr>
        <w:pStyle w:val="32"/>
        <w:numPr>
          <w:ilvl w:val="0"/>
          <w:numId w:val="8"/>
        </w:numPr>
      </w:pPr>
      <w:r>
        <w:t>Assert that this captured block contains the entered message "Hello Demo".</w:t>
      </w:r>
    </w:p>
    <w:p w14:paraId="29A1E282">
      <w:pPr>
        <w:pStyle w:val="3"/>
      </w:pPr>
      <w:r>
        <w:t>Expected Output:</w:t>
      </w:r>
    </w:p>
    <w:p w14:paraId="6B24F263">
      <w:pPr>
        <w:pStyle w:val="26"/>
      </w:pPr>
      <w:r>
        <w:t>The textarea is empty initially.</w:t>
      </w:r>
    </w:p>
    <w:p w14:paraId="4497C671">
      <w:pPr>
        <w:pStyle w:val="26"/>
      </w:pPr>
      <w:r>
        <w:t>The textarea value updates correctly after filling.</w:t>
      </w:r>
    </w:p>
    <w:p w14:paraId="174999A4">
      <w:pPr>
        <w:pStyle w:val="26"/>
      </w:pPr>
      <w:r>
        <w:t>The captured output on the page contains "Hello Demo" after submission.</w:t>
      </w:r>
    </w:p>
    <w:p w14:paraId="7468EFFD">
      <w:pPr>
        <w:pStyle w:val="2"/>
      </w:pPr>
      <w:r>
        <w:t>Problem Statement</w:t>
      </w:r>
      <w:r>
        <w:rPr>
          <w:rFonts w:hint="default"/>
          <w:lang w:val="en-US"/>
        </w:rPr>
        <w:t xml:space="preserve"> 4</w:t>
      </w:r>
      <w:r>
        <w:t>: Compound Frequency and Future Value Verification</w:t>
      </w:r>
    </w:p>
    <w:p w14:paraId="58629AE1">
      <w: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24FE3527">
      <w:pPr>
        <w:pStyle w:val="166"/>
      </w:pPr>
      <w:r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  <w:lang w:val="en-US" w:eastAsia="en-US" w:bidi="ar-SA"/>
          <w14:textFill>
            <w14:solidFill>
              <w14:schemeClr w14:val="accent1"/>
            </w14:solidFill>
          </w14:textFill>
        </w:rPr>
        <w:t xml:space="preserve">Objective: </w:t>
      </w:r>
      <w:r>
        <w:t>Automate a test for the Compound Interest Calculator on CalculatorSoup using Playwright + JUnit 5. Verify that selecting different compounding frequencies updates the future value correctly and that more frequent compounding results in a higher FV.</w:t>
      </w:r>
    </w:p>
    <w:p w14:paraId="61A91220">
      <w:r>
        <w:pict>
          <v:rect id="_x0000_i102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6C0AF31D">
      <w:pPr>
        <w:numPr>
          <w:numId w:val="0"/>
        </w:numPr>
        <w:ind w:left="360" w:leftChars="0"/>
      </w:pPr>
      <w:r>
        <w:rPr>
          <w:rFonts w:hint="default" w:asciiTheme="majorHAnsi" w:hAnsiTheme="majorHAnsi" w:eastAsiaTheme="majorEastAsia" w:cstheme="majorBidi"/>
          <w:b/>
          <w:bCs/>
          <w:color w:val="4F81BD" w:themeColor="accent1"/>
          <w:sz w:val="26"/>
          <w:szCs w:val="26"/>
          <w:lang w:val="en-US" w:eastAsia="en-US" w:bidi="ar-SA"/>
          <w14:textFill>
            <w14:solidFill>
              <w14:schemeClr w14:val="accent1"/>
            </w14:solidFill>
          </w14:textFill>
        </w:rPr>
        <w:t>Steps:</w:t>
      </w:r>
    </w:p>
    <w:p w14:paraId="0AD1B804">
      <w:pPr>
        <w:numPr>
          <w:ilvl w:val="0"/>
          <w:numId w:val="9"/>
        </w:numPr>
      </w:pPr>
      <w:r>
        <w:t xml:space="preserve">Navigate to the CalculatorSoup Compound Interest Calculator page: </w:t>
      </w:r>
      <w:r>
        <w:fldChar w:fldCharType="begin"/>
      </w:r>
      <w:r>
        <w:instrText xml:space="preserve"> HYPERLINK "https://www.calculatorsoup.com/calculators/financial/compound-interest-calculator.php" \h </w:instrText>
      </w:r>
      <w:r>
        <w:fldChar w:fldCharType="separate"/>
      </w:r>
      <w:r>
        <w:rPr>
          <w:rStyle w:val="21"/>
        </w:rPr>
        <w:t>https://www.calculatorsoup.com/calculators/financial/compound-interest-calculator.php</w:t>
      </w:r>
      <w:r>
        <w:rPr>
          <w:rStyle w:val="21"/>
        </w:rPr>
        <w:fldChar w:fldCharType="end"/>
      </w:r>
      <w:r>
        <w:t>.</w:t>
      </w:r>
    </w:p>
    <w:p w14:paraId="494877DB">
      <w:pPr>
        <w:numPr>
          <w:ilvl w:val="0"/>
          <w:numId w:val="9"/>
        </w:numPr>
      </w:pPr>
      <w:r>
        <w:t>Fill in the following common inputs:</w:t>
      </w:r>
    </w:p>
    <w:p w14:paraId="167C877C">
      <w:pPr>
        <w:pStyle w:val="167"/>
        <w:numPr>
          <w:ilvl w:val="1"/>
          <w:numId w:val="10"/>
        </w:numPr>
      </w:pPr>
      <w:r>
        <w:t>Principal = 1000</w:t>
      </w:r>
    </w:p>
    <w:p w14:paraId="2B18A82B">
      <w:pPr>
        <w:pStyle w:val="167"/>
        <w:numPr>
          <w:ilvl w:val="1"/>
          <w:numId w:val="10"/>
        </w:numPr>
      </w:pPr>
      <w:r>
        <w:t>Annual interest rate = 5%</w:t>
      </w:r>
    </w:p>
    <w:p w14:paraId="6A0C8F5F">
      <w:pPr>
        <w:pStyle w:val="167"/>
        <w:numPr>
          <w:ilvl w:val="1"/>
          <w:numId w:val="10"/>
        </w:numPr>
      </w:pPr>
      <w:r>
        <w:t>Time in years = 10</w:t>
      </w:r>
    </w:p>
    <w:p w14:paraId="6B275F15">
      <w:pPr>
        <w:numPr>
          <w:ilvl w:val="0"/>
          <w:numId w:val="9"/>
        </w:numPr>
      </w:pPr>
      <w:r>
        <w:t xml:space="preserve">Click the </w:t>
      </w:r>
      <w:r>
        <w:rPr>
          <w:b/>
          <w:bCs/>
        </w:rPr>
        <w:t>Calculate</w:t>
      </w:r>
      <w:r>
        <w:t xml:space="preserve"> button to trigger the calculation.</w:t>
      </w:r>
    </w:p>
    <w:p w14:paraId="56D53F8F">
      <w:pPr>
        <w:numPr>
          <w:ilvl w:val="0"/>
          <w:numId w:val="9"/>
        </w:numPr>
      </w:pPr>
      <w:r>
        <w:t>Verify FV for different compounding frequencies:</w:t>
      </w:r>
    </w:p>
    <w:p w14:paraId="763B215D">
      <w:pPr>
        <w:pStyle w:val="167"/>
        <w:numPr>
          <w:ilvl w:val="1"/>
          <w:numId w:val="10"/>
        </w:numPr>
      </w:pPr>
      <w:r>
        <w:rPr>
          <w:b/>
          <w:bCs/>
        </w:rPr>
        <w:t>Annually (n = 1)</w:t>
      </w:r>
      <w:r>
        <w:t xml:space="preserve">: read FV and assert it matches the formula </w:t>
      </w:r>
      <w:r>
        <w:rPr>
          <w:rStyle w:val="168"/>
        </w:rPr>
        <w:t>A = P*(1 + r/n)^(n*t)</w:t>
      </w:r>
      <w:r>
        <w:t xml:space="preserve"> within tolerance.</w:t>
      </w:r>
    </w:p>
    <w:p w14:paraId="15C5C8ED">
      <w:pPr>
        <w:pStyle w:val="167"/>
        <w:numPr>
          <w:ilvl w:val="1"/>
          <w:numId w:val="10"/>
        </w:numPr>
      </w:pPr>
      <w:r>
        <w:rPr>
          <w:b/>
          <w:bCs/>
        </w:rPr>
        <w:t>Monthly (n = 12)</w:t>
      </w:r>
      <w:r>
        <w:t>: read FV and assert it matches the formula within tolerance.</w:t>
      </w:r>
    </w:p>
    <w:p w14:paraId="3026366D">
      <w:pPr>
        <w:numPr>
          <w:ilvl w:val="0"/>
          <w:numId w:val="9"/>
        </w:numPr>
      </w:pPr>
      <w:r>
        <w:t xml:space="preserve">Assert that </w:t>
      </w:r>
      <w:r>
        <w:rPr>
          <w:b/>
          <w:bCs/>
        </w:rPr>
        <w:t>Monthly FV &gt; Annual FV</w:t>
      </w:r>
      <w:r>
        <w:t>.</w:t>
      </w:r>
    </w:p>
    <w:p w14:paraId="111DF769">
      <w:r>
        <w:pict>
          <v:rect id="_x0000_i102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48082D8F">
      <w:pPr>
        <w:pStyle w:val="166"/>
      </w:pPr>
      <w:r>
        <w:rPr>
          <w:b/>
          <w:bCs/>
        </w:rPr>
        <w:t>Stubbed Code Template:</w:t>
      </w:r>
    </w:p>
    <w:p w14:paraId="34745DD9">
      <w:pPr>
        <w:pStyle w:val="169"/>
      </w:pPr>
      <w:r>
        <w:rPr>
          <w:rStyle w:val="170"/>
        </w:rPr>
        <w:t>package</w:t>
      </w:r>
      <w:r>
        <w:rPr>
          <w:rStyle w:val="171"/>
        </w:rPr>
        <w:t xml:space="preserve"> com</w:t>
      </w:r>
      <w:r>
        <w:rPr>
          <w:rStyle w:val="172"/>
        </w:rPr>
        <w:t>.</w:t>
      </w:r>
      <w:r>
        <w:rPr>
          <w:rStyle w:val="171"/>
        </w:rPr>
        <w:t>acme</w:t>
      </w:r>
      <w:r>
        <w:rPr>
          <w:rStyle w:val="172"/>
        </w:rPr>
        <w:t>.</w:t>
      </w:r>
      <w:r>
        <w:rPr>
          <w:rStyle w:val="171"/>
        </w:rPr>
        <w:t>playwright</w:t>
      </w:r>
      <w:r>
        <w:rPr>
          <w:rStyle w:val="172"/>
        </w:rPr>
        <w:t>;</w:t>
      </w:r>
      <w:r>
        <w:br w:type="textWrapping"/>
      </w:r>
      <w:r>
        <w:br w:type="textWrapping"/>
      </w:r>
      <w:r>
        <w:rPr>
          <w:rStyle w:val="170"/>
        </w:rPr>
        <w:t>import</w:t>
      </w:r>
      <w:r>
        <w:rPr>
          <w:rStyle w:val="173"/>
        </w:rPr>
        <w:t xml:space="preserve"> </w:t>
      </w:r>
      <w:r>
        <w:rPr>
          <w:rStyle w:val="171"/>
        </w:rPr>
        <w:t>com</w:t>
      </w:r>
      <w:r>
        <w:rPr>
          <w:rStyle w:val="172"/>
        </w:rPr>
        <w:t>.</w:t>
      </w:r>
      <w:r>
        <w:rPr>
          <w:rStyle w:val="171"/>
        </w:rPr>
        <w:t>microsoft</w:t>
      </w:r>
      <w:r>
        <w:rPr>
          <w:rStyle w:val="172"/>
        </w:rPr>
        <w:t>.</w:t>
      </w:r>
      <w:r>
        <w:rPr>
          <w:rStyle w:val="171"/>
        </w:rPr>
        <w:t>playwright</w:t>
      </w:r>
      <w:r>
        <w:rPr>
          <w:rStyle w:val="172"/>
        </w:rPr>
        <w:t>.</w:t>
      </w:r>
      <w:r>
        <w:rPr>
          <w:rStyle w:val="171"/>
        </w:rPr>
        <w:t>Page</w:t>
      </w:r>
      <w:r>
        <w:rPr>
          <w:rStyle w:val="172"/>
        </w:rPr>
        <w:t>;</w:t>
      </w:r>
      <w:r>
        <w:br w:type="textWrapping"/>
      </w:r>
      <w:r>
        <w:rPr>
          <w:rStyle w:val="170"/>
        </w:rPr>
        <w:t>import</w:t>
      </w:r>
      <w:r>
        <w:rPr>
          <w:rStyle w:val="173"/>
        </w:rPr>
        <w:t xml:space="preserve"> </w:t>
      </w:r>
      <w:r>
        <w:rPr>
          <w:rStyle w:val="171"/>
        </w:rPr>
        <w:t>com</w:t>
      </w:r>
      <w:r>
        <w:rPr>
          <w:rStyle w:val="172"/>
        </w:rPr>
        <w:t>.</w:t>
      </w:r>
      <w:r>
        <w:rPr>
          <w:rStyle w:val="171"/>
        </w:rPr>
        <w:t>microsoft</w:t>
      </w:r>
      <w:r>
        <w:rPr>
          <w:rStyle w:val="172"/>
        </w:rPr>
        <w:t>.</w:t>
      </w:r>
      <w:r>
        <w:rPr>
          <w:rStyle w:val="171"/>
        </w:rPr>
        <w:t>playwright</w:t>
      </w:r>
      <w:r>
        <w:rPr>
          <w:rStyle w:val="172"/>
        </w:rPr>
        <w:t>.</w:t>
      </w:r>
      <w:r>
        <w:rPr>
          <w:rStyle w:val="171"/>
        </w:rPr>
        <w:t>junit</w:t>
      </w:r>
      <w:r>
        <w:rPr>
          <w:rStyle w:val="172"/>
        </w:rPr>
        <w:t>.</w:t>
      </w:r>
      <w:r>
        <w:rPr>
          <w:rStyle w:val="171"/>
        </w:rPr>
        <w:t>UsePlaywright</w:t>
      </w:r>
      <w:r>
        <w:rPr>
          <w:rStyle w:val="172"/>
        </w:rPr>
        <w:t>;</w:t>
      </w:r>
      <w:r>
        <w:br w:type="textWrapping"/>
      </w:r>
      <w:r>
        <w:rPr>
          <w:rStyle w:val="170"/>
        </w:rPr>
        <w:t>import</w:t>
      </w:r>
      <w:r>
        <w:rPr>
          <w:rStyle w:val="173"/>
        </w:rPr>
        <w:t xml:space="preserve"> </w:t>
      </w:r>
      <w:r>
        <w:rPr>
          <w:rStyle w:val="171"/>
        </w:rPr>
        <w:t>org</w:t>
      </w:r>
      <w:r>
        <w:rPr>
          <w:rStyle w:val="172"/>
        </w:rPr>
        <w:t>.</w:t>
      </w:r>
      <w:r>
        <w:rPr>
          <w:rStyle w:val="171"/>
        </w:rPr>
        <w:t>junit</w:t>
      </w:r>
      <w:r>
        <w:rPr>
          <w:rStyle w:val="172"/>
        </w:rPr>
        <w:t>.</w:t>
      </w:r>
      <w:r>
        <w:rPr>
          <w:rStyle w:val="171"/>
        </w:rPr>
        <w:t>jupiter</w:t>
      </w:r>
      <w:r>
        <w:rPr>
          <w:rStyle w:val="172"/>
        </w:rPr>
        <w:t>.</w:t>
      </w:r>
      <w:r>
        <w:rPr>
          <w:rStyle w:val="171"/>
        </w:rPr>
        <w:t>api</w:t>
      </w:r>
      <w:r>
        <w:rPr>
          <w:rStyle w:val="172"/>
        </w:rPr>
        <w:t>.</w:t>
      </w:r>
      <w:r>
        <w:rPr>
          <w:rStyle w:val="171"/>
        </w:rPr>
        <w:t>Test</w:t>
      </w:r>
      <w:r>
        <w:rPr>
          <w:rStyle w:val="172"/>
        </w:rPr>
        <w:t>;</w:t>
      </w:r>
      <w:r>
        <w:br w:type="textWrapping"/>
      </w:r>
      <w:r>
        <w:br w:type="textWrapping"/>
      </w:r>
      <w:r>
        <w:rPr>
          <w:rStyle w:val="170"/>
        </w:rPr>
        <w:t>import</w:t>
      </w:r>
      <w:r>
        <w:rPr>
          <w:rStyle w:val="173"/>
        </w:rPr>
        <w:t xml:space="preserve"> </w:t>
      </w:r>
      <w:r>
        <w:rPr>
          <w:rStyle w:val="170"/>
        </w:rPr>
        <w:t>static</w:t>
      </w:r>
      <w:r>
        <w:rPr>
          <w:rStyle w:val="171"/>
        </w:rPr>
        <w:t xml:space="preserve"> org</w:t>
      </w:r>
      <w:r>
        <w:rPr>
          <w:rStyle w:val="172"/>
        </w:rPr>
        <w:t>.</w:t>
      </w:r>
      <w:r>
        <w:rPr>
          <w:rStyle w:val="171"/>
        </w:rPr>
        <w:t>junit</w:t>
      </w:r>
      <w:r>
        <w:rPr>
          <w:rStyle w:val="172"/>
        </w:rPr>
        <w:t>.</w:t>
      </w:r>
      <w:r>
        <w:rPr>
          <w:rStyle w:val="171"/>
        </w:rPr>
        <w:t>jupiter</w:t>
      </w:r>
      <w:r>
        <w:rPr>
          <w:rStyle w:val="172"/>
        </w:rPr>
        <w:t>.</w:t>
      </w:r>
      <w:r>
        <w:rPr>
          <w:rStyle w:val="171"/>
        </w:rPr>
        <w:t>api</w:t>
      </w:r>
      <w:r>
        <w:rPr>
          <w:rStyle w:val="172"/>
        </w:rPr>
        <w:t>.</w:t>
      </w:r>
      <w:r>
        <w:rPr>
          <w:rStyle w:val="171"/>
        </w:rPr>
        <w:t>Assertions</w:t>
      </w:r>
      <w:r>
        <w:rPr>
          <w:rStyle w:val="172"/>
        </w:rPr>
        <w:t>.*;</w:t>
      </w:r>
      <w:r>
        <w:br w:type="textWrapping"/>
      </w:r>
      <w:r>
        <w:br w:type="textWrapping"/>
      </w:r>
      <w:r>
        <w:rPr>
          <w:rStyle w:val="174"/>
        </w:rPr>
        <w:t>@UsePlaywright</w:t>
      </w:r>
      <w:r>
        <w:br w:type="textWrapping"/>
      </w:r>
      <w:r>
        <w:rPr>
          <w:rStyle w:val="170"/>
        </w:rPr>
        <w:t>public</w:t>
      </w:r>
      <w:r>
        <w:rPr>
          <w:rStyle w:val="173"/>
        </w:rPr>
        <w:t xml:space="preserve"> </w:t>
      </w:r>
      <w:r>
        <w:rPr>
          <w:rStyle w:val="170"/>
        </w:rPr>
        <w:t>class</w:t>
      </w:r>
      <w:r>
        <w:rPr>
          <w:rStyle w:val="173"/>
        </w:rPr>
        <w:t xml:space="preserve"> CompoundFrequencyTest </w:t>
      </w:r>
      <w:r>
        <w:rPr>
          <w:rStyle w:val="172"/>
        </w:rPr>
        <w:t>{</w:t>
      </w:r>
      <w:r>
        <w:br w:type="textWrapping"/>
      </w:r>
      <w:r>
        <w:br w:type="textWrapping"/>
      </w:r>
      <w:r>
        <w:rPr>
          <w:rStyle w:val="173"/>
        </w:rPr>
        <w:t xml:space="preserve">    </w:t>
      </w:r>
      <w:r>
        <w:rPr>
          <w:rStyle w:val="170"/>
        </w:rPr>
        <w:t>private</w:t>
      </w:r>
      <w:r>
        <w:rPr>
          <w:rStyle w:val="173"/>
        </w:rPr>
        <w:t xml:space="preserve"> </w:t>
      </w:r>
      <w:r>
        <w:rPr>
          <w:rStyle w:val="175"/>
        </w:rPr>
        <w:t>static</w:t>
      </w:r>
      <w:r>
        <w:rPr>
          <w:rStyle w:val="173"/>
        </w:rPr>
        <w:t xml:space="preserve"> </w:t>
      </w:r>
      <w:r>
        <w:rPr>
          <w:rStyle w:val="175"/>
        </w:rPr>
        <w:t>final</w:t>
      </w:r>
      <w:r>
        <w:rPr>
          <w:rStyle w:val="173"/>
        </w:rPr>
        <w:t xml:space="preserve"> </w:t>
      </w:r>
      <w:r>
        <w:rPr>
          <w:rStyle w:val="176"/>
        </w:rPr>
        <w:t>String</w:t>
      </w:r>
      <w:r>
        <w:rPr>
          <w:rStyle w:val="173"/>
        </w:rPr>
        <w:t xml:space="preserve"> </w:t>
      </w:r>
      <w:r>
        <w:rPr>
          <w:rStyle w:val="176"/>
        </w:rPr>
        <w:t>URL</w:t>
      </w:r>
      <w:r>
        <w:rPr>
          <w:rStyle w:val="173"/>
        </w:rPr>
        <w:t xml:space="preserve"> </w:t>
      </w:r>
      <w:r>
        <w:rPr>
          <w:rStyle w:val="172"/>
        </w:rPr>
        <w:t>=</w:t>
      </w:r>
      <w:r>
        <w:br w:type="textWrapping"/>
      </w:r>
      <w:r>
        <w:rPr>
          <w:rStyle w:val="173"/>
        </w:rPr>
        <w:t xml:space="preserve">            </w:t>
      </w:r>
      <w:r>
        <w:rPr>
          <w:rStyle w:val="177"/>
        </w:rPr>
        <w:t>"https://www.calculatorsoup.com/calculators/financial/compound-interest-calculator.php"</w:t>
      </w:r>
      <w:r>
        <w:rPr>
          <w:rStyle w:val="172"/>
        </w:rPr>
        <w:t>;</w:t>
      </w:r>
      <w:r>
        <w:br w:type="textWrapping"/>
      </w:r>
      <w:r>
        <w:br w:type="textWrapping"/>
      </w:r>
      <w:r>
        <w:rPr>
          <w:rStyle w:val="173"/>
        </w:rPr>
        <w:t xml:space="preserve">    </w:t>
      </w:r>
      <w:r>
        <w:rPr>
          <w:rStyle w:val="174"/>
        </w:rPr>
        <w:t>@Test</w:t>
      </w:r>
      <w:r>
        <w:br w:type="textWrapping"/>
      </w:r>
      <w:r>
        <w:rPr>
          <w:rStyle w:val="173"/>
        </w:rPr>
        <w:t xml:space="preserve">    </w:t>
      </w:r>
      <w:r>
        <w:rPr>
          <w:rStyle w:val="175"/>
        </w:rPr>
        <w:t>void</w:t>
      </w:r>
      <w:r>
        <w:rPr>
          <w:rStyle w:val="173"/>
        </w:rPr>
        <w:t xml:space="preserve"> </w:t>
      </w:r>
      <w:r>
        <w:rPr>
          <w:rStyle w:val="178"/>
        </w:rPr>
        <w:t>selectingCompoundFrequencyUpdatesResult</w:t>
      </w:r>
      <w:r>
        <w:rPr>
          <w:rStyle w:val="172"/>
        </w:rPr>
        <w:t>(</w:t>
      </w:r>
      <w:r>
        <w:rPr>
          <w:rStyle w:val="173"/>
        </w:rPr>
        <w:t>Page page</w:t>
      </w:r>
      <w:r>
        <w:rPr>
          <w:rStyle w:val="172"/>
        </w:rPr>
        <w:t>)</w:t>
      </w:r>
      <w:r>
        <w:rPr>
          <w:rStyle w:val="173"/>
        </w:rPr>
        <w:t xml:space="preserve"> </w:t>
      </w:r>
      <w:r>
        <w:rPr>
          <w:rStyle w:val="172"/>
        </w:rPr>
        <w:t>{</w:t>
      </w:r>
      <w:r>
        <w:br w:type="textWrapping"/>
      </w:r>
      <w:r>
        <w:rPr>
          <w:rStyle w:val="173"/>
        </w:rPr>
        <w:t xml:space="preserve">        </w:t>
      </w:r>
      <w:r>
        <w:rPr>
          <w:rStyle w:val="179"/>
        </w:rPr>
        <w:t>// Navigate to the calculator page</w:t>
      </w:r>
      <w:r>
        <w:br w:type="textWrapping"/>
      </w:r>
      <w:r>
        <w:rPr>
          <w:rStyle w:val="173"/>
        </w:rPr>
        <w:t xml:space="preserve">        page</w:t>
      </w:r>
      <w:r>
        <w:rPr>
          <w:rStyle w:val="172"/>
        </w:rPr>
        <w:t>.</w:t>
      </w:r>
      <w:r>
        <w:rPr>
          <w:rStyle w:val="178"/>
        </w:rPr>
        <w:t>navigate</w:t>
      </w:r>
      <w:r>
        <w:rPr>
          <w:rStyle w:val="172"/>
        </w:rPr>
        <w:t>(</w:t>
      </w:r>
      <w:r>
        <w:rPr>
          <w:rStyle w:val="176"/>
        </w:rPr>
        <w:t>URL</w:t>
      </w:r>
      <w:r>
        <w:rPr>
          <w:rStyle w:val="172"/>
        </w:rPr>
        <w:t>);</w:t>
      </w:r>
      <w:r>
        <w:br w:type="textWrapping"/>
      </w:r>
      <w:r>
        <w:br w:type="textWrapping"/>
      </w:r>
      <w:r>
        <w:rPr>
          <w:rStyle w:val="173"/>
        </w:rPr>
        <w:t xml:space="preserve">        </w:t>
      </w:r>
      <w:r>
        <w:rPr>
          <w:rStyle w:val="179"/>
        </w:rPr>
        <w:t>// --- Fill common inputs ---</w:t>
      </w:r>
      <w:r>
        <w:br w:type="textWrapping"/>
      </w:r>
      <w:r>
        <w:rPr>
          <w:rStyle w:val="173"/>
        </w:rPr>
        <w:t xml:space="preserve">        </w:t>
      </w:r>
      <w:r>
        <w:rPr>
          <w:rStyle w:val="178"/>
        </w:rPr>
        <w:t>setNumber</w:t>
      </w:r>
      <w:r>
        <w:rPr>
          <w:rStyle w:val="172"/>
        </w:rPr>
        <w:t>(</w:t>
      </w:r>
      <w:r>
        <w:rPr>
          <w:rStyle w:val="173"/>
        </w:rPr>
        <w:t>page</w:t>
      </w:r>
      <w:r>
        <w:rPr>
          <w:rStyle w:val="172"/>
        </w:rPr>
        <w:t>,</w:t>
      </w:r>
      <w:r>
        <w:rPr>
          <w:rStyle w:val="173"/>
        </w:rPr>
        <w:t xml:space="preserve"> </w:t>
      </w:r>
      <w:r>
        <w:rPr>
          <w:rStyle w:val="177"/>
        </w:rPr>
        <w:t>"#P"</w:t>
      </w:r>
      <w:r>
        <w:rPr>
          <w:rStyle w:val="172"/>
        </w:rPr>
        <w:t>,</w:t>
      </w:r>
      <w:r>
        <w:rPr>
          <w:rStyle w:val="173"/>
        </w:rPr>
        <w:t xml:space="preserve"> </w:t>
      </w:r>
      <w:r>
        <w:rPr>
          <w:rStyle w:val="177"/>
        </w:rPr>
        <w:t>"1000"</w:t>
      </w:r>
      <w:r>
        <w:rPr>
          <w:rStyle w:val="172"/>
        </w:rPr>
        <w:t>);</w:t>
      </w:r>
      <w:r>
        <w:rPr>
          <w:rStyle w:val="173"/>
        </w:rPr>
        <w:t xml:space="preserve">   </w:t>
      </w:r>
      <w:r>
        <w:rPr>
          <w:rStyle w:val="179"/>
        </w:rPr>
        <w:t>// Principal</w:t>
      </w:r>
      <w:r>
        <w:br w:type="textWrapping"/>
      </w:r>
      <w:r>
        <w:rPr>
          <w:rStyle w:val="173"/>
        </w:rPr>
        <w:t xml:space="preserve">        </w:t>
      </w:r>
      <w:r>
        <w:rPr>
          <w:rStyle w:val="178"/>
        </w:rPr>
        <w:t>setNumber</w:t>
      </w:r>
      <w:r>
        <w:rPr>
          <w:rStyle w:val="172"/>
        </w:rPr>
        <w:t>(</w:t>
      </w:r>
      <w:r>
        <w:rPr>
          <w:rStyle w:val="173"/>
        </w:rPr>
        <w:t>page</w:t>
      </w:r>
      <w:r>
        <w:rPr>
          <w:rStyle w:val="172"/>
        </w:rPr>
        <w:t>,</w:t>
      </w:r>
      <w:r>
        <w:rPr>
          <w:rStyle w:val="173"/>
        </w:rPr>
        <w:t xml:space="preserve"> </w:t>
      </w:r>
      <w:r>
        <w:rPr>
          <w:rStyle w:val="177"/>
        </w:rPr>
        <w:t>"#R"</w:t>
      </w:r>
      <w:r>
        <w:rPr>
          <w:rStyle w:val="172"/>
        </w:rPr>
        <w:t>,</w:t>
      </w:r>
      <w:r>
        <w:rPr>
          <w:rStyle w:val="173"/>
        </w:rPr>
        <w:t xml:space="preserve"> </w:t>
      </w:r>
      <w:r>
        <w:rPr>
          <w:rStyle w:val="177"/>
        </w:rPr>
        <w:t>"5"</w:t>
      </w:r>
      <w:r>
        <w:rPr>
          <w:rStyle w:val="172"/>
        </w:rPr>
        <w:t>);</w:t>
      </w:r>
      <w:r>
        <w:rPr>
          <w:rStyle w:val="173"/>
        </w:rPr>
        <w:t xml:space="preserve">      </w:t>
      </w:r>
      <w:r>
        <w:rPr>
          <w:rStyle w:val="179"/>
        </w:rPr>
        <w:t>// Rate %</w:t>
      </w:r>
      <w:r>
        <w:br w:type="textWrapping"/>
      </w:r>
      <w:r>
        <w:rPr>
          <w:rStyle w:val="173"/>
        </w:rPr>
        <w:t xml:space="preserve">        </w:t>
      </w:r>
      <w:r>
        <w:rPr>
          <w:rStyle w:val="178"/>
        </w:rPr>
        <w:t>setNumber</w:t>
      </w:r>
      <w:r>
        <w:rPr>
          <w:rStyle w:val="172"/>
        </w:rPr>
        <w:t>(</w:t>
      </w:r>
      <w:r>
        <w:rPr>
          <w:rStyle w:val="173"/>
        </w:rPr>
        <w:t>page</w:t>
      </w:r>
      <w:r>
        <w:rPr>
          <w:rStyle w:val="172"/>
        </w:rPr>
        <w:t>,</w:t>
      </w:r>
      <w:r>
        <w:rPr>
          <w:rStyle w:val="173"/>
        </w:rPr>
        <w:t xml:space="preserve"> </w:t>
      </w:r>
      <w:r>
        <w:rPr>
          <w:rStyle w:val="177"/>
        </w:rPr>
        <w:t>"#t"</w:t>
      </w:r>
      <w:r>
        <w:rPr>
          <w:rStyle w:val="172"/>
        </w:rPr>
        <w:t>,</w:t>
      </w:r>
      <w:r>
        <w:rPr>
          <w:rStyle w:val="173"/>
        </w:rPr>
        <w:t xml:space="preserve"> </w:t>
      </w:r>
      <w:r>
        <w:rPr>
          <w:rStyle w:val="177"/>
        </w:rPr>
        <w:t>"10"</w:t>
      </w:r>
      <w:r>
        <w:rPr>
          <w:rStyle w:val="172"/>
        </w:rPr>
        <w:t>);</w:t>
      </w:r>
      <w:r>
        <w:rPr>
          <w:rStyle w:val="173"/>
        </w:rPr>
        <w:t xml:space="preserve">     </w:t>
      </w:r>
      <w:r>
        <w:rPr>
          <w:rStyle w:val="179"/>
        </w:rPr>
        <w:t>// Years</w:t>
      </w:r>
      <w:r>
        <w:br w:type="textWrapping"/>
      </w:r>
      <w:r>
        <w:br w:type="textWrapping"/>
      </w:r>
      <w:r>
        <w:rPr>
          <w:rStyle w:val="173"/>
        </w:rPr>
        <w:t xml:space="preserve">        </w:t>
      </w:r>
      <w:r>
        <w:rPr>
          <w:rStyle w:val="179"/>
        </w:rPr>
        <w:t>// --- Trigger initial calculation ---</w:t>
      </w:r>
      <w:r>
        <w:br w:type="textWrapping"/>
      </w:r>
      <w:r>
        <w:rPr>
          <w:rStyle w:val="173"/>
        </w:rPr>
        <w:t xml:space="preserve">        </w:t>
      </w:r>
      <w:r>
        <w:rPr>
          <w:rStyle w:val="178"/>
        </w:rPr>
        <w:t>clickCalculate</w:t>
      </w:r>
      <w:r>
        <w:rPr>
          <w:rStyle w:val="172"/>
        </w:rPr>
        <w:t>(</w:t>
      </w:r>
      <w:r>
        <w:rPr>
          <w:rStyle w:val="173"/>
        </w:rPr>
        <w:t>page</w:t>
      </w:r>
      <w:r>
        <w:rPr>
          <w:rStyle w:val="172"/>
        </w:rPr>
        <w:t>);</w:t>
      </w:r>
      <w:r>
        <w:br w:type="textWrapping"/>
      </w:r>
      <w:r>
        <w:rPr>
          <w:rStyle w:val="173"/>
        </w:rPr>
        <w:t xml:space="preserve">        </w:t>
      </w:r>
      <w:r>
        <w:rPr>
          <w:rStyle w:val="178"/>
        </w:rPr>
        <w:t>waitUntilAnswerUpdates</w:t>
      </w:r>
      <w:r>
        <w:rPr>
          <w:rStyle w:val="172"/>
        </w:rPr>
        <w:t>(</w:t>
      </w:r>
      <w:r>
        <w:rPr>
          <w:rStyle w:val="173"/>
        </w:rPr>
        <w:t>page</w:t>
      </w:r>
      <w:r>
        <w:rPr>
          <w:rStyle w:val="172"/>
        </w:rPr>
        <w:t>);</w:t>
      </w:r>
      <w:r>
        <w:br w:type="textWrapping"/>
      </w:r>
      <w:r>
        <w:br w:type="textWrapping"/>
      </w:r>
      <w:r>
        <w:rPr>
          <w:rStyle w:val="173"/>
        </w:rPr>
        <w:t xml:space="preserve">        </w:t>
      </w:r>
      <w:r>
        <w:rPr>
          <w:rStyle w:val="179"/>
        </w:rPr>
        <w:t>// --- Annual compounding ---</w:t>
      </w:r>
      <w:r>
        <w:br w:type="textWrapping"/>
      </w:r>
      <w:r>
        <w:rPr>
          <w:rStyle w:val="173"/>
        </w:rPr>
        <w:t xml:space="preserve">        </w:t>
      </w:r>
      <w:r>
        <w:rPr>
          <w:rStyle w:val="178"/>
        </w:rPr>
        <w:t>selectCompoundByValue</w:t>
      </w:r>
      <w:r>
        <w:rPr>
          <w:rStyle w:val="172"/>
        </w:rPr>
        <w:t>(</w:t>
      </w:r>
      <w:r>
        <w:rPr>
          <w:rStyle w:val="173"/>
        </w:rPr>
        <w:t>page</w:t>
      </w:r>
      <w:r>
        <w:rPr>
          <w:rStyle w:val="172"/>
        </w:rPr>
        <w:t>,</w:t>
      </w:r>
      <w:r>
        <w:rPr>
          <w:rStyle w:val="173"/>
        </w:rPr>
        <w:t xml:space="preserve"> </w:t>
      </w:r>
      <w:r>
        <w:rPr>
          <w:rStyle w:val="180"/>
        </w:rPr>
        <w:t>1</w:t>
      </w:r>
      <w:r>
        <w:rPr>
          <w:rStyle w:val="172"/>
        </w:rPr>
        <w:t>);</w:t>
      </w:r>
      <w:r>
        <w:rPr>
          <w:rStyle w:val="173"/>
        </w:rPr>
        <w:t xml:space="preserve">  </w:t>
      </w:r>
      <w:r>
        <w:rPr>
          <w:rStyle w:val="179"/>
        </w:rPr>
        <w:t>// n = 1 for annually</w:t>
      </w:r>
      <w:r>
        <w:br w:type="textWrapping"/>
      </w:r>
      <w:r>
        <w:rPr>
          <w:rStyle w:val="173"/>
        </w:rPr>
        <w:t xml:space="preserve">        </w:t>
      </w:r>
      <w:r>
        <w:rPr>
          <w:rStyle w:val="178"/>
        </w:rPr>
        <w:t>clickCalculate</w:t>
      </w:r>
      <w:r>
        <w:rPr>
          <w:rStyle w:val="172"/>
        </w:rPr>
        <w:t>(</w:t>
      </w:r>
      <w:r>
        <w:rPr>
          <w:rStyle w:val="173"/>
        </w:rPr>
        <w:t>page</w:t>
      </w:r>
      <w:r>
        <w:rPr>
          <w:rStyle w:val="172"/>
        </w:rPr>
        <w:t>);</w:t>
      </w:r>
      <w:r>
        <w:br w:type="textWrapping"/>
      </w:r>
      <w:r>
        <w:rPr>
          <w:rStyle w:val="173"/>
        </w:rPr>
        <w:t xml:space="preserve">        </w:t>
      </w:r>
      <w:r>
        <w:rPr>
          <w:rStyle w:val="178"/>
        </w:rPr>
        <w:t>waitUntilAnswerUpdates</w:t>
      </w:r>
      <w:r>
        <w:rPr>
          <w:rStyle w:val="172"/>
        </w:rPr>
        <w:t>(</w:t>
      </w:r>
      <w:r>
        <w:rPr>
          <w:rStyle w:val="173"/>
        </w:rPr>
        <w:t>page</w:t>
      </w:r>
      <w:r>
        <w:rPr>
          <w:rStyle w:val="172"/>
        </w:rPr>
        <w:t>);</w:t>
      </w:r>
      <w:r>
        <w:br w:type="textWrapping"/>
      </w:r>
      <w:r>
        <w:rPr>
          <w:rStyle w:val="173"/>
        </w:rPr>
        <w:t xml:space="preserve">        </w:t>
      </w:r>
      <w:r>
        <w:rPr>
          <w:rStyle w:val="175"/>
        </w:rPr>
        <w:t>double</w:t>
      </w:r>
      <w:r>
        <w:rPr>
          <w:rStyle w:val="173"/>
        </w:rPr>
        <w:t xml:space="preserve"> annualFV </w:t>
      </w:r>
      <w:r>
        <w:rPr>
          <w:rStyle w:val="172"/>
        </w:rPr>
        <w:t>=</w:t>
      </w:r>
      <w:r>
        <w:rPr>
          <w:rStyle w:val="173"/>
        </w:rPr>
        <w:t xml:space="preserve"> </w:t>
      </w:r>
      <w:r>
        <w:rPr>
          <w:rStyle w:val="178"/>
        </w:rPr>
        <w:t>readAnswerA</w:t>
      </w:r>
      <w:r>
        <w:rPr>
          <w:rStyle w:val="172"/>
        </w:rPr>
        <w:t>(</w:t>
      </w:r>
      <w:r>
        <w:rPr>
          <w:rStyle w:val="173"/>
        </w:rPr>
        <w:t>page</w:t>
      </w:r>
      <w:r>
        <w:rPr>
          <w:rStyle w:val="172"/>
        </w:rPr>
        <w:t>);</w:t>
      </w:r>
      <w:r>
        <w:br w:type="textWrapping"/>
      </w:r>
      <w:r>
        <w:rPr>
          <w:rStyle w:val="173"/>
        </w:rPr>
        <w:t xml:space="preserve">        </w:t>
      </w:r>
      <w:r>
        <w:rPr>
          <w:rStyle w:val="175"/>
        </w:rPr>
        <w:t>double</w:t>
      </w:r>
      <w:r>
        <w:rPr>
          <w:rStyle w:val="173"/>
        </w:rPr>
        <w:t xml:space="preserve"> annualExpected </w:t>
      </w:r>
      <w:r>
        <w:rPr>
          <w:rStyle w:val="172"/>
        </w:rPr>
        <w:t>=</w:t>
      </w:r>
      <w:r>
        <w:rPr>
          <w:rStyle w:val="173"/>
        </w:rPr>
        <w:t xml:space="preserve"> </w:t>
      </w:r>
      <w:r>
        <w:rPr>
          <w:rStyle w:val="178"/>
        </w:rPr>
        <w:t>futureValue</w:t>
      </w:r>
      <w:r>
        <w:rPr>
          <w:rStyle w:val="172"/>
        </w:rPr>
        <w:t>(</w:t>
      </w:r>
      <w:r>
        <w:rPr>
          <w:rStyle w:val="180"/>
        </w:rPr>
        <w:t>1000</w:t>
      </w:r>
      <w:r>
        <w:rPr>
          <w:rStyle w:val="172"/>
        </w:rPr>
        <w:t>,</w:t>
      </w:r>
      <w:r>
        <w:rPr>
          <w:rStyle w:val="173"/>
        </w:rPr>
        <w:t xml:space="preserve"> </w:t>
      </w:r>
      <w:r>
        <w:rPr>
          <w:rStyle w:val="181"/>
        </w:rPr>
        <w:t>0.05</w:t>
      </w:r>
      <w:r>
        <w:rPr>
          <w:rStyle w:val="172"/>
        </w:rPr>
        <w:t>,</w:t>
      </w:r>
      <w:r>
        <w:rPr>
          <w:rStyle w:val="173"/>
        </w:rPr>
        <w:t xml:space="preserve"> </w:t>
      </w:r>
      <w:r>
        <w:rPr>
          <w:rStyle w:val="180"/>
        </w:rPr>
        <w:t>1</w:t>
      </w:r>
      <w:r>
        <w:rPr>
          <w:rStyle w:val="172"/>
        </w:rPr>
        <w:t>,</w:t>
      </w:r>
      <w:r>
        <w:rPr>
          <w:rStyle w:val="173"/>
        </w:rPr>
        <w:t xml:space="preserve"> </w:t>
      </w:r>
      <w:r>
        <w:rPr>
          <w:rStyle w:val="180"/>
        </w:rPr>
        <w:t>10</w:t>
      </w:r>
      <w:r>
        <w:rPr>
          <w:rStyle w:val="172"/>
        </w:rPr>
        <w:t>);</w:t>
      </w:r>
      <w:r>
        <w:br w:type="textWrapping"/>
      </w:r>
      <w:r>
        <w:rPr>
          <w:rStyle w:val="173"/>
        </w:rPr>
        <w:t xml:space="preserve">        </w:t>
      </w:r>
      <w:r>
        <w:rPr>
          <w:rStyle w:val="178"/>
        </w:rPr>
        <w:t>assertWithin</w:t>
      </w:r>
      <w:r>
        <w:rPr>
          <w:rStyle w:val="172"/>
        </w:rPr>
        <w:t>(</w:t>
      </w:r>
      <w:r>
        <w:rPr>
          <w:rStyle w:val="173"/>
        </w:rPr>
        <w:t>annualFV</w:t>
      </w:r>
      <w:r>
        <w:rPr>
          <w:rStyle w:val="172"/>
        </w:rPr>
        <w:t>,</w:t>
      </w:r>
      <w:r>
        <w:rPr>
          <w:rStyle w:val="173"/>
        </w:rPr>
        <w:t xml:space="preserve"> annualExpected</w:t>
      </w:r>
      <w:r>
        <w:rPr>
          <w:rStyle w:val="172"/>
        </w:rPr>
        <w:t>,</w:t>
      </w:r>
      <w:r>
        <w:rPr>
          <w:rStyle w:val="173"/>
        </w:rPr>
        <w:t xml:space="preserve"> </w:t>
      </w:r>
      <w:r>
        <w:rPr>
          <w:rStyle w:val="181"/>
        </w:rPr>
        <w:t>1.0</w:t>
      </w:r>
      <w:r>
        <w:rPr>
          <w:rStyle w:val="172"/>
        </w:rPr>
        <w:t>,</w:t>
      </w:r>
      <w:r>
        <w:rPr>
          <w:rStyle w:val="173"/>
        </w:rPr>
        <w:t xml:space="preserve"> </w:t>
      </w:r>
      <w:r>
        <w:rPr>
          <w:rStyle w:val="177"/>
        </w:rPr>
        <w:t>"Annual FV should match formula"</w:t>
      </w:r>
      <w:r>
        <w:rPr>
          <w:rStyle w:val="172"/>
        </w:rPr>
        <w:t>);</w:t>
      </w:r>
      <w:r>
        <w:br w:type="textWrapping"/>
      </w:r>
      <w:r>
        <w:br w:type="textWrapping"/>
      </w:r>
      <w:r>
        <w:rPr>
          <w:rStyle w:val="173"/>
        </w:rPr>
        <w:t xml:space="preserve">        </w:t>
      </w:r>
      <w:r>
        <w:rPr>
          <w:rStyle w:val="179"/>
        </w:rPr>
        <w:t>// --- Monthly compounding ---</w:t>
      </w:r>
      <w:r>
        <w:br w:type="textWrapping"/>
      </w:r>
      <w:r>
        <w:rPr>
          <w:rStyle w:val="173"/>
        </w:rPr>
        <w:t xml:space="preserve">        </w:t>
      </w:r>
      <w:r>
        <w:rPr>
          <w:rStyle w:val="178"/>
        </w:rPr>
        <w:t>selectCompoundByValue</w:t>
      </w:r>
      <w:r>
        <w:rPr>
          <w:rStyle w:val="172"/>
        </w:rPr>
        <w:t>(</w:t>
      </w:r>
      <w:r>
        <w:rPr>
          <w:rStyle w:val="173"/>
        </w:rPr>
        <w:t>page</w:t>
      </w:r>
      <w:r>
        <w:rPr>
          <w:rStyle w:val="172"/>
        </w:rPr>
        <w:t>,</w:t>
      </w:r>
      <w:r>
        <w:rPr>
          <w:rStyle w:val="173"/>
        </w:rPr>
        <w:t xml:space="preserve"> </w:t>
      </w:r>
      <w:r>
        <w:rPr>
          <w:rStyle w:val="180"/>
        </w:rPr>
        <w:t>12</w:t>
      </w:r>
      <w:r>
        <w:rPr>
          <w:rStyle w:val="172"/>
        </w:rPr>
        <w:t>);</w:t>
      </w:r>
      <w:r>
        <w:rPr>
          <w:rStyle w:val="173"/>
        </w:rPr>
        <w:t xml:space="preserve"> </w:t>
      </w:r>
      <w:r>
        <w:rPr>
          <w:rStyle w:val="179"/>
        </w:rPr>
        <w:t>// n = 12 for monthly</w:t>
      </w:r>
      <w:r>
        <w:br w:type="textWrapping"/>
      </w:r>
      <w:r>
        <w:rPr>
          <w:rStyle w:val="173"/>
        </w:rPr>
        <w:t xml:space="preserve">        </w:t>
      </w:r>
      <w:r>
        <w:rPr>
          <w:rStyle w:val="178"/>
        </w:rPr>
        <w:t>clickCalculate</w:t>
      </w:r>
      <w:r>
        <w:rPr>
          <w:rStyle w:val="172"/>
        </w:rPr>
        <w:t>(</w:t>
      </w:r>
      <w:r>
        <w:rPr>
          <w:rStyle w:val="173"/>
        </w:rPr>
        <w:t>page</w:t>
      </w:r>
      <w:r>
        <w:rPr>
          <w:rStyle w:val="172"/>
        </w:rPr>
        <w:t>);</w:t>
      </w:r>
      <w:r>
        <w:br w:type="textWrapping"/>
      </w:r>
      <w:r>
        <w:rPr>
          <w:rStyle w:val="173"/>
        </w:rPr>
        <w:t xml:space="preserve">        </w:t>
      </w:r>
      <w:r>
        <w:rPr>
          <w:rStyle w:val="178"/>
        </w:rPr>
        <w:t>waitUntilAnswerUpdates</w:t>
      </w:r>
      <w:r>
        <w:rPr>
          <w:rStyle w:val="172"/>
        </w:rPr>
        <w:t>(</w:t>
      </w:r>
      <w:r>
        <w:rPr>
          <w:rStyle w:val="173"/>
        </w:rPr>
        <w:t>page</w:t>
      </w:r>
      <w:r>
        <w:rPr>
          <w:rStyle w:val="172"/>
        </w:rPr>
        <w:t>);</w:t>
      </w:r>
      <w:r>
        <w:br w:type="textWrapping"/>
      </w:r>
      <w:r>
        <w:rPr>
          <w:rStyle w:val="173"/>
        </w:rPr>
        <w:t xml:space="preserve">        </w:t>
      </w:r>
      <w:r>
        <w:rPr>
          <w:rStyle w:val="175"/>
        </w:rPr>
        <w:t>double</w:t>
      </w:r>
      <w:r>
        <w:rPr>
          <w:rStyle w:val="173"/>
        </w:rPr>
        <w:t xml:space="preserve"> monthlyFV </w:t>
      </w:r>
      <w:r>
        <w:rPr>
          <w:rStyle w:val="172"/>
        </w:rPr>
        <w:t>=</w:t>
      </w:r>
      <w:r>
        <w:rPr>
          <w:rStyle w:val="173"/>
        </w:rPr>
        <w:t xml:space="preserve"> </w:t>
      </w:r>
      <w:r>
        <w:rPr>
          <w:rStyle w:val="178"/>
        </w:rPr>
        <w:t>readAnswerA</w:t>
      </w:r>
      <w:r>
        <w:rPr>
          <w:rStyle w:val="172"/>
        </w:rPr>
        <w:t>(</w:t>
      </w:r>
      <w:r>
        <w:rPr>
          <w:rStyle w:val="173"/>
        </w:rPr>
        <w:t>page</w:t>
      </w:r>
      <w:r>
        <w:rPr>
          <w:rStyle w:val="172"/>
        </w:rPr>
        <w:t>);</w:t>
      </w:r>
      <w:r>
        <w:br w:type="textWrapping"/>
      </w:r>
      <w:r>
        <w:rPr>
          <w:rStyle w:val="173"/>
        </w:rPr>
        <w:t xml:space="preserve">        </w:t>
      </w:r>
      <w:r>
        <w:rPr>
          <w:rStyle w:val="175"/>
        </w:rPr>
        <w:t>double</w:t>
      </w:r>
      <w:r>
        <w:rPr>
          <w:rStyle w:val="173"/>
        </w:rPr>
        <w:t xml:space="preserve"> monthlyExpected </w:t>
      </w:r>
      <w:r>
        <w:rPr>
          <w:rStyle w:val="172"/>
        </w:rPr>
        <w:t>=</w:t>
      </w:r>
      <w:r>
        <w:rPr>
          <w:rStyle w:val="173"/>
        </w:rPr>
        <w:t xml:space="preserve"> </w:t>
      </w:r>
      <w:r>
        <w:rPr>
          <w:rStyle w:val="178"/>
        </w:rPr>
        <w:t>futureValue</w:t>
      </w:r>
      <w:r>
        <w:rPr>
          <w:rStyle w:val="172"/>
        </w:rPr>
        <w:t>(</w:t>
      </w:r>
      <w:r>
        <w:rPr>
          <w:rStyle w:val="180"/>
        </w:rPr>
        <w:t>1000</w:t>
      </w:r>
      <w:r>
        <w:rPr>
          <w:rStyle w:val="172"/>
        </w:rPr>
        <w:t>,</w:t>
      </w:r>
      <w:r>
        <w:rPr>
          <w:rStyle w:val="173"/>
        </w:rPr>
        <w:t xml:space="preserve"> </w:t>
      </w:r>
      <w:r>
        <w:rPr>
          <w:rStyle w:val="181"/>
        </w:rPr>
        <w:t>0.05</w:t>
      </w:r>
      <w:r>
        <w:rPr>
          <w:rStyle w:val="172"/>
        </w:rPr>
        <w:t>,</w:t>
      </w:r>
      <w:r>
        <w:rPr>
          <w:rStyle w:val="173"/>
        </w:rPr>
        <w:t xml:space="preserve"> </w:t>
      </w:r>
      <w:r>
        <w:rPr>
          <w:rStyle w:val="180"/>
        </w:rPr>
        <w:t>12</w:t>
      </w:r>
      <w:r>
        <w:rPr>
          <w:rStyle w:val="172"/>
        </w:rPr>
        <w:t>,</w:t>
      </w:r>
      <w:r>
        <w:rPr>
          <w:rStyle w:val="173"/>
        </w:rPr>
        <w:t xml:space="preserve"> </w:t>
      </w:r>
      <w:r>
        <w:rPr>
          <w:rStyle w:val="180"/>
        </w:rPr>
        <w:t>10</w:t>
      </w:r>
      <w:r>
        <w:rPr>
          <w:rStyle w:val="172"/>
        </w:rPr>
        <w:t>);</w:t>
      </w:r>
      <w:r>
        <w:br w:type="textWrapping"/>
      </w:r>
      <w:r>
        <w:rPr>
          <w:rStyle w:val="173"/>
        </w:rPr>
        <w:t xml:space="preserve">        </w:t>
      </w:r>
      <w:r>
        <w:rPr>
          <w:rStyle w:val="178"/>
        </w:rPr>
        <w:t>assertWithin</w:t>
      </w:r>
      <w:r>
        <w:rPr>
          <w:rStyle w:val="172"/>
        </w:rPr>
        <w:t>(</w:t>
      </w:r>
      <w:r>
        <w:rPr>
          <w:rStyle w:val="173"/>
        </w:rPr>
        <w:t>monthlyFV</w:t>
      </w:r>
      <w:r>
        <w:rPr>
          <w:rStyle w:val="172"/>
        </w:rPr>
        <w:t>,</w:t>
      </w:r>
      <w:r>
        <w:rPr>
          <w:rStyle w:val="173"/>
        </w:rPr>
        <w:t xml:space="preserve"> monthlyExpected</w:t>
      </w:r>
      <w:r>
        <w:rPr>
          <w:rStyle w:val="172"/>
        </w:rPr>
        <w:t>,</w:t>
      </w:r>
      <w:r>
        <w:rPr>
          <w:rStyle w:val="173"/>
        </w:rPr>
        <w:t xml:space="preserve"> </w:t>
      </w:r>
      <w:r>
        <w:rPr>
          <w:rStyle w:val="181"/>
        </w:rPr>
        <w:t>1.0</w:t>
      </w:r>
      <w:r>
        <w:rPr>
          <w:rStyle w:val="172"/>
        </w:rPr>
        <w:t>,</w:t>
      </w:r>
      <w:r>
        <w:rPr>
          <w:rStyle w:val="173"/>
        </w:rPr>
        <w:t xml:space="preserve"> </w:t>
      </w:r>
      <w:r>
        <w:rPr>
          <w:rStyle w:val="177"/>
        </w:rPr>
        <w:t>"Monthly FV should match formula"</w:t>
      </w:r>
      <w:r>
        <w:rPr>
          <w:rStyle w:val="172"/>
        </w:rPr>
        <w:t>);</w:t>
      </w:r>
      <w:r>
        <w:br w:type="textWrapping"/>
      </w:r>
      <w:r>
        <w:br w:type="textWrapping"/>
      </w:r>
      <w:r>
        <w:rPr>
          <w:rStyle w:val="173"/>
        </w:rPr>
        <w:t xml:space="preserve">        </w:t>
      </w:r>
      <w:r>
        <w:rPr>
          <w:rStyle w:val="179"/>
        </w:rPr>
        <w:t>// --- Monthly should be greater than Annual ---</w:t>
      </w:r>
      <w:r>
        <w:br w:type="textWrapping"/>
      </w:r>
      <w:r>
        <w:rPr>
          <w:rStyle w:val="173"/>
        </w:rPr>
        <w:t xml:space="preserve">        </w:t>
      </w:r>
      <w:r>
        <w:rPr>
          <w:rStyle w:val="178"/>
        </w:rPr>
        <w:t>assertTrue</w:t>
      </w:r>
      <w:r>
        <w:rPr>
          <w:rStyle w:val="172"/>
        </w:rPr>
        <w:t>(</w:t>
      </w:r>
      <w:r>
        <w:rPr>
          <w:rStyle w:val="173"/>
        </w:rPr>
        <w:t xml:space="preserve">monthlyFV </w:t>
      </w:r>
      <w:r>
        <w:rPr>
          <w:rStyle w:val="172"/>
        </w:rPr>
        <w:t>&gt;</w:t>
      </w:r>
      <w:r>
        <w:rPr>
          <w:rStyle w:val="173"/>
        </w:rPr>
        <w:t xml:space="preserve"> annualFV</w:t>
      </w:r>
      <w:r>
        <w:rPr>
          <w:rStyle w:val="172"/>
        </w:rPr>
        <w:t>,</w:t>
      </w:r>
      <w:r>
        <w:rPr>
          <w:rStyle w:val="173"/>
        </w:rPr>
        <w:t xml:space="preserve"> </w:t>
      </w:r>
      <w:r>
        <w:rPr>
          <w:rStyle w:val="177"/>
        </w:rPr>
        <w:t>"Monthly FV must be greater than Annual FV"</w:t>
      </w:r>
      <w:r>
        <w:rPr>
          <w:rStyle w:val="172"/>
        </w:rPr>
        <w:t>);</w:t>
      </w:r>
      <w:r>
        <w:br w:type="textWrapping"/>
      </w:r>
      <w:r>
        <w:rPr>
          <w:rStyle w:val="173"/>
        </w:rPr>
        <w:t xml:space="preserve">    </w:t>
      </w:r>
      <w:r>
        <w:rPr>
          <w:rStyle w:val="172"/>
        </w:rPr>
        <w:t>}</w:t>
      </w:r>
      <w:r>
        <w:br w:type="textWrapping"/>
      </w:r>
      <w:r>
        <w:br w:type="textWrapping"/>
      </w:r>
      <w:r>
        <w:rPr>
          <w:rStyle w:val="173"/>
        </w:rPr>
        <w:t xml:space="preserve">    </w:t>
      </w:r>
      <w:r>
        <w:rPr>
          <w:rStyle w:val="179"/>
        </w:rPr>
        <w:t>// ---------------- Helper Methods ----------------</w:t>
      </w:r>
      <w:r>
        <w:br w:type="textWrapping"/>
      </w:r>
      <w:r>
        <w:br w:type="textWrapping"/>
      </w:r>
      <w:r>
        <w:rPr>
          <w:rStyle w:val="173"/>
        </w:rPr>
        <w:t xml:space="preserve">    </w:t>
      </w:r>
      <w:r>
        <w:rPr>
          <w:rStyle w:val="179"/>
        </w:rPr>
        <w:t>/**</w:t>
      </w:r>
      <w:r>
        <w:rPr>
          <w:rStyle w:val="173"/>
        </w:rPr>
        <w:t xml:space="preserve"> Fill a numeric input and trigger JS events </w:t>
      </w:r>
      <w:r>
        <w:rPr>
          <w:rStyle w:val="179"/>
        </w:rPr>
        <w:t>*/</w:t>
      </w:r>
      <w:r>
        <w:br w:type="textWrapping"/>
      </w:r>
      <w:r>
        <w:rPr>
          <w:rStyle w:val="173"/>
        </w:rPr>
        <w:t xml:space="preserve">    </w:t>
      </w:r>
      <w:r>
        <w:rPr>
          <w:rStyle w:val="170"/>
        </w:rPr>
        <w:t>private</w:t>
      </w:r>
      <w:r>
        <w:rPr>
          <w:rStyle w:val="173"/>
        </w:rPr>
        <w:t xml:space="preserve"> </w:t>
      </w:r>
      <w:r>
        <w:rPr>
          <w:rStyle w:val="175"/>
        </w:rPr>
        <w:t>static</w:t>
      </w:r>
      <w:r>
        <w:rPr>
          <w:rStyle w:val="173"/>
        </w:rPr>
        <w:t xml:space="preserve"> </w:t>
      </w:r>
      <w:r>
        <w:rPr>
          <w:rStyle w:val="175"/>
        </w:rPr>
        <w:t>void</w:t>
      </w:r>
      <w:r>
        <w:rPr>
          <w:rStyle w:val="173"/>
        </w:rPr>
        <w:t xml:space="preserve"> </w:t>
      </w:r>
      <w:r>
        <w:rPr>
          <w:rStyle w:val="178"/>
        </w:rPr>
        <w:t>setNumber</w:t>
      </w:r>
      <w:r>
        <w:rPr>
          <w:rStyle w:val="172"/>
        </w:rPr>
        <w:t>(</w:t>
      </w:r>
      <w:r>
        <w:rPr>
          <w:rStyle w:val="173"/>
        </w:rPr>
        <w:t>Page page</w:t>
      </w:r>
      <w:r>
        <w:rPr>
          <w:rStyle w:val="172"/>
        </w:rPr>
        <w:t>,</w:t>
      </w:r>
      <w:r>
        <w:rPr>
          <w:rStyle w:val="173"/>
        </w:rPr>
        <w:t xml:space="preserve"> </w:t>
      </w:r>
      <w:r>
        <w:rPr>
          <w:rStyle w:val="176"/>
        </w:rPr>
        <w:t>String</w:t>
      </w:r>
      <w:r>
        <w:rPr>
          <w:rStyle w:val="173"/>
        </w:rPr>
        <w:t xml:space="preserve"> selector</w:t>
      </w:r>
      <w:r>
        <w:rPr>
          <w:rStyle w:val="172"/>
        </w:rPr>
        <w:t>,</w:t>
      </w:r>
      <w:r>
        <w:rPr>
          <w:rStyle w:val="173"/>
        </w:rPr>
        <w:t xml:space="preserve"> </w:t>
      </w:r>
      <w:r>
        <w:rPr>
          <w:rStyle w:val="176"/>
        </w:rPr>
        <w:t>String</w:t>
      </w:r>
      <w:r>
        <w:rPr>
          <w:rStyle w:val="173"/>
        </w:rPr>
        <w:t xml:space="preserve"> value</w:t>
      </w:r>
      <w:r>
        <w:rPr>
          <w:rStyle w:val="172"/>
        </w:rPr>
        <w:t>)</w:t>
      </w:r>
      <w:r>
        <w:rPr>
          <w:rStyle w:val="173"/>
        </w:rPr>
        <w:t xml:space="preserve"> </w:t>
      </w:r>
      <w:r>
        <w:rPr>
          <w:rStyle w:val="172"/>
        </w:rPr>
        <w:t>{</w:t>
      </w:r>
      <w:r>
        <w:br w:type="textWrapping"/>
      </w:r>
      <w:r>
        <w:rPr>
          <w:rStyle w:val="173"/>
        </w:rPr>
        <w:t xml:space="preserve">        </w:t>
      </w:r>
      <w:r>
        <w:rPr>
          <w:rStyle w:val="179"/>
        </w:rPr>
        <w:t xml:space="preserve">// </w:t>
      </w:r>
      <w:r>
        <w:rPr>
          <w:rStyle w:val="182"/>
        </w:rPr>
        <w:t>TODO</w:t>
      </w:r>
      <w:r>
        <w:rPr>
          <w:rStyle w:val="179"/>
        </w:rPr>
        <w:t>: implement fill and type events</w:t>
      </w:r>
      <w:r>
        <w:br w:type="textWrapping"/>
      </w:r>
      <w:r>
        <w:rPr>
          <w:rStyle w:val="173"/>
        </w:rPr>
        <w:t xml:space="preserve">    </w:t>
      </w:r>
      <w:r>
        <w:rPr>
          <w:rStyle w:val="172"/>
        </w:rPr>
        <w:t>}</w:t>
      </w:r>
      <w:r>
        <w:br w:type="textWrapping"/>
      </w:r>
      <w:r>
        <w:br w:type="textWrapping"/>
      </w:r>
      <w:r>
        <w:rPr>
          <w:rStyle w:val="173"/>
        </w:rPr>
        <w:t xml:space="preserve">    </w:t>
      </w:r>
      <w:r>
        <w:rPr>
          <w:rStyle w:val="179"/>
        </w:rPr>
        <w:t>/**</w:t>
      </w:r>
      <w:r>
        <w:rPr>
          <w:rStyle w:val="173"/>
        </w:rPr>
        <w:t xml:space="preserve"> Select compounding frequency by value </w:t>
      </w:r>
      <w:r>
        <w:rPr>
          <w:rStyle w:val="179"/>
        </w:rPr>
        <w:t>(1=</w:t>
      </w:r>
      <w:r>
        <w:rPr>
          <w:rStyle w:val="173"/>
        </w:rPr>
        <w:t>Annual</w:t>
      </w:r>
      <w:r>
        <w:rPr>
          <w:rStyle w:val="179"/>
        </w:rPr>
        <w:t>,</w:t>
      </w:r>
      <w:r>
        <w:rPr>
          <w:rStyle w:val="173"/>
        </w:rPr>
        <w:t xml:space="preserve"> </w:t>
      </w:r>
      <w:r>
        <w:rPr>
          <w:rStyle w:val="179"/>
        </w:rPr>
        <w:t>12=</w:t>
      </w:r>
      <w:r>
        <w:rPr>
          <w:rStyle w:val="173"/>
        </w:rPr>
        <w:t>Monthly</w:t>
      </w:r>
      <w:r>
        <w:rPr>
          <w:rStyle w:val="179"/>
        </w:rPr>
        <w:t>)</w:t>
      </w:r>
      <w:r>
        <w:rPr>
          <w:rStyle w:val="173"/>
        </w:rPr>
        <w:t xml:space="preserve"> </w:t>
      </w:r>
      <w:r>
        <w:rPr>
          <w:rStyle w:val="179"/>
        </w:rPr>
        <w:t>*/</w:t>
      </w:r>
      <w:r>
        <w:br w:type="textWrapping"/>
      </w:r>
      <w:r>
        <w:rPr>
          <w:rStyle w:val="173"/>
        </w:rPr>
        <w:t xml:space="preserve">    </w:t>
      </w:r>
      <w:r>
        <w:rPr>
          <w:rStyle w:val="170"/>
        </w:rPr>
        <w:t>private</w:t>
      </w:r>
      <w:r>
        <w:rPr>
          <w:rStyle w:val="173"/>
        </w:rPr>
        <w:t xml:space="preserve"> </w:t>
      </w:r>
      <w:r>
        <w:rPr>
          <w:rStyle w:val="175"/>
        </w:rPr>
        <w:t>static</w:t>
      </w:r>
      <w:r>
        <w:rPr>
          <w:rStyle w:val="173"/>
        </w:rPr>
        <w:t xml:space="preserve"> </w:t>
      </w:r>
      <w:r>
        <w:rPr>
          <w:rStyle w:val="175"/>
        </w:rPr>
        <w:t>void</w:t>
      </w:r>
      <w:r>
        <w:rPr>
          <w:rStyle w:val="173"/>
        </w:rPr>
        <w:t xml:space="preserve"> </w:t>
      </w:r>
      <w:r>
        <w:rPr>
          <w:rStyle w:val="178"/>
        </w:rPr>
        <w:t>selectCompoundByValue</w:t>
      </w:r>
      <w:r>
        <w:rPr>
          <w:rStyle w:val="172"/>
        </w:rPr>
        <w:t>(</w:t>
      </w:r>
      <w:r>
        <w:rPr>
          <w:rStyle w:val="173"/>
        </w:rPr>
        <w:t>Page page</w:t>
      </w:r>
      <w:r>
        <w:rPr>
          <w:rStyle w:val="172"/>
        </w:rPr>
        <w:t>,</w:t>
      </w:r>
      <w:r>
        <w:rPr>
          <w:rStyle w:val="173"/>
        </w:rPr>
        <w:t xml:space="preserve"> </w:t>
      </w:r>
      <w:r>
        <w:rPr>
          <w:rStyle w:val="175"/>
        </w:rPr>
        <w:t>int</w:t>
      </w:r>
      <w:r>
        <w:rPr>
          <w:rStyle w:val="173"/>
        </w:rPr>
        <w:t xml:space="preserve"> nPerYear</w:t>
      </w:r>
      <w:r>
        <w:rPr>
          <w:rStyle w:val="172"/>
        </w:rPr>
        <w:t>)</w:t>
      </w:r>
      <w:r>
        <w:rPr>
          <w:rStyle w:val="173"/>
        </w:rPr>
        <w:t xml:space="preserve"> </w:t>
      </w:r>
      <w:r>
        <w:rPr>
          <w:rStyle w:val="172"/>
        </w:rPr>
        <w:t>{</w:t>
      </w:r>
      <w:r>
        <w:br w:type="textWrapping"/>
      </w:r>
      <w:r>
        <w:rPr>
          <w:rStyle w:val="173"/>
        </w:rPr>
        <w:t xml:space="preserve">        </w:t>
      </w:r>
      <w:r>
        <w:rPr>
          <w:rStyle w:val="179"/>
        </w:rPr>
        <w:t xml:space="preserve">// </w:t>
      </w:r>
      <w:r>
        <w:rPr>
          <w:rStyle w:val="182"/>
        </w:rPr>
        <w:t>TODO</w:t>
      </w:r>
      <w:r>
        <w:rPr>
          <w:rStyle w:val="179"/>
        </w:rPr>
        <w:t>: implement dropdown selection</w:t>
      </w:r>
      <w:r>
        <w:br w:type="textWrapping"/>
      </w:r>
      <w:r>
        <w:rPr>
          <w:rStyle w:val="173"/>
        </w:rPr>
        <w:t xml:space="preserve">    </w:t>
      </w:r>
      <w:r>
        <w:rPr>
          <w:rStyle w:val="172"/>
        </w:rPr>
        <w:t>}</w:t>
      </w:r>
      <w:r>
        <w:br w:type="textWrapping"/>
      </w:r>
      <w:r>
        <w:br w:type="textWrapping"/>
      </w:r>
      <w:r>
        <w:rPr>
          <w:rStyle w:val="173"/>
        </w:rPr>
        <w:t xml:space="preserve">    </w:t>
      </w:r>
      <w:r>
        <w:rPr>
          <w:rStyle w:val="179"/>
        </w:rPr>
        <w:t>/**</w:t>
      </w:r>
      <w:r>
        <w:rPr>
          <w:rStyle w:val="173"/>
        </w:rPr>
        <w:t xml:space="preserve"> Click the </w:t>
      </w:r>
      <w:r>
        <w:rPr>
          <w:rStyle w:val="179"/>
        </w:rPr>
        <w:t>'</w:t>
      </w:r>
      <w:r>
        <w:rPr>
          <w:rStyle w:val="173"/>
        </w:rPr>
        <w:t>Calculate</w:t>
      </w:r>
      <w:r>
        <w:rPr>
          <w:rStyle w:val="179"/>
        </w:rPr>
        <w:t>'</w:t>
      </w:r>
      <w:r>
        <w:rPr>
          <w:rStyle w:val="173"/>
        </w:rPr>
        <w:t xml:space="preserve"> button </w:t>
      </w:r>
      <w:r>
        <w:rPr>
          <w:rStyle w:val="179"/>
        </w:rPr>
        <w:t>*/</w:t>
      </w:r>
      <w:r>
        <w:br w:type="textWrapping"/>
      </w:r>
      <w:r>
        <w:rPr>
          <w:rStyle w:val="173"/>
        </w:rPr>
        <w:t xml:space="preserve">    </w:t>
      </w:r>
      <w:r>
        <w:rPr>
          <w:rStyle w:val="170"/>
        </w:rPr>
        <w:t>private</w:t>
      </w:r>
      <w:r>
        <w:rPr>
          <w:rStyle w:val="173"/>
        </w:rPr>
        <w:t xml:space="preserve"> </w:t>
      </w:r>
      <w:r>
        <w:rPr>
          <w:rStyle w:val="175"/>
        </w:rPr>
        <w:t>static</w:t>
      </w:r>
      <w:r>
        <w:rPr>
          <w:rStyle w:val="173"/>
        </w:rPr>
        <w:t xml:space="preserve"> </w:t>
      </w:r>
      <w:r>
        <w:rPr>
          <w:rStyle w:val="175"/>
        </w:rPr>
        <w:t>void</w:t>
      </w:r>
      <w:r>
        <w:rPr>
          <w:rStyle w:val="173"/>
        </w:rPr>
        <w:t xml:space="preserve"> </w:t>
      </w:r>
      <w:r>
        <w:rPr>
          <w:rStyle w:val="178"/>
        </w:rPr>
        <w:t>clickCalculate</w:t>
      </w:r>
      <w:r>
        <w:rPr>
          <w:rStyle w:val="172"/>
        </w:rPr>
        <w:t>(</w:t>
      </w:r>
      <w:r>
        <w:rPr>
          <w:rStyle w:val="173"/>
        </w:rPr>
        <w:t>Page page</w:t>
      </w:r>
      <w:r>
        <w:rPr>
          <w:rStyle w:val="172"/>
        </w:rPr>
        <w:t>)</w:t>
      </w:r>
      <w:r>
        <w:rPr>
          <w:rStyle w:val="173"/>
        </w:rPr>
        <w:t xml:space="preserve"> </w:t>
      </w:r>
      <w:r>
        <w:rPr>
          <w:rStyle w:val="172"/>
        </w:rPr>
        <w:t>{</w:t>
      </w:r>
      <w:r>
        <w:br w:type="textWrapping"/>
      </w:r>
      <w:r>
        <w:rPr>
          <w:rStyle w:val="173"/>
        </w:rPr>
        <w:t xml:space="preserve">        </w:t>
      </w:r>
      <w:r>
        <w:rPr>
          <w:rStyle w:val="179"/>
        </w:rPr>
        <w:t xml:space="preserve">// </w:t>
      </w:r>
      <w:r>
        <w:rPr>
          <w:rStyle w:val="182"/>
        </w:rPr>
        <w:t>TODO</w:t>
      </w:r>
      <w:r>
        <w:rPr>
          <w:rStyle w:val="179"/>
        </w:rPr>
        <w:t>: implement click</w:t>
      </w:r>
      <w:r>
        <w:br w:type="textWrapping"/>
      </w:r>
      <w:r>
        <w:rPr>
          <w:rStyle w:val="173"/>
        </w:rPr>
        <w:t xml:space="preserve">    </w:t>
      </w:r>
      <w:r>
        <w:rPr>
          <w:rStyle w:val="172"/>
        </w:rPr>
        <w:t>}</w:t>
      </w:r>
      <w:r>
        <w:br w:type="textWrapping"/>
      </w:r>
      <w:r>
        <w:br w:type="textWrapping"/>
      </w:r>
      <w:r>
        <w:rPr>
          <w:rStyle w:val="173"/>
        </w:rPr>
        <w:t xml:space="preserve">    </w:t>
      </w:r>
      <w:r>
        <w:rPr>
          <w:rStyle w:val="179"/>
        </w:rPr>
        <w:t>/**</w:t>
      </w:r>
      <w:r>
        <w:rPr>
          <w:rStyle w:val="173"/>
        </w:rPr>
        <w:t xml:space="preserve"> Wait until the answer panel updates with the latest FV </w:t>
      </w:r>
      <w:r>
        <w:rPr>
          <w:rStyle w:val="179"/>
        </w:rPr>
        <w:t>*/</w:t>
      </w:r>
      <w:r>
        <w:br w:type="textWrapping"/>
      </w:r>
      <w:r>
        <w:rPr>
          <w:rStyle w:val="173"/>
        </w:rPr>
        <w:t xml:space="preserve">    </w:t>
      </w:r>
      <w:r>
        <w:rPr>
          <w:rStyle w:val="170"/>
        </w:rPr>
        <w:t>private</w:t>
      </w:r>
      <w:r>
        <w:rPr>
          <w:rStyle w:val="173"/>
        </w:rPr>
        <w:t xml:space="preserve"> </w:t>
      </w:r>
      <w:r>
        <w:rPr>
          <w:rStyle w:val="175"/>
        </w:rPr>
        <w:t>static</w:t>
      </w:r>
      <w:r>
        <w:rPr>
          <w:rStyle w:val="173"/>
        </w:rPr>
        <w:t xml:space="preserve"> </w:t>
      </w:r>
      <w:r>
        <w:rPr>
          <w:rStyle w:val="175"/>
        </w:rPr>
        <w:t>void</w:t>
      </w:r>
      <w:r>
        <w:rPr>
          <w:rStyle w:val="173"/>
        </w:rPr>
        <w:t xml:space="preserve"> </w:t>
      </w:r>
      <w:r>
        <w:rPr>
          <w:rStyle w:val="178"/>
        </w:rPr>
        <w:t>waitUntilAnswerUpdates</w:t>
      </w:r>
      <w:r>
        <w:rPr>
          <w:rStyle w:val="172"/>
        </w:rPr>
        <w:t>(</w:t>
      </w:r>
      <w:r>
        <w:rPr>
          <w:rStyle w:val="173"/>
        </w:rPr>
        <w:t>Page page</w:t>
      </w:r>
      <w:r>
        <w:rPr>
          <w:rStyle w:val="172"/>
        </w:rPr>
        <w:t>)</w:t>
      </w:r>
      <w:r>
        <w:rPr>
          <w:rStyle w:val="173"/>
        </w:rPr>
        <w:t xml:space="preserve"> </w:t>
      </w:r>
      <w:r>
        <w:rPr>
          <w:rStyle w:val="172"/>
        </w:rPr>
        <w:t>{</w:t>
      </w:r>
      <w:r>
        <w:br w:type="textWrapping"/>
      </w:r>
      <w:r>
        <w:rPr>
          <w:rStyle w:val="173"/>
        </w:rPr>
        <w:t xml:space="preserve">        </w:t>
      </w:r>
      <w:r>
        <w:rPr>
          <w:rStyle w:val="179"/>
        </w:rPr>
        <w:t xml:space="preserve">// </w:t>
      </w:r>
      <w:r>
        <w:rPr>
          <w:rStyle w:val="182"/>
        </w:rPr>
        <w:t>TODO</w:t>
      </w:r>
      <w:r>
        <w:rPr>
          <w:rStyle w:val="179"/>
        </w:rPr>
        <w:t>: implement wait function</w:t>
      </w:r>
      <w:r>
        <w:br w:type="textWrapping"/>
      </w:r>
      <w:r>
        <w:rPr>
          <w:rStyle w:val="173"/>
        </w:rPr>
        <w:t xml:space="preserve">    </w:t>
      </w:r>
      <w:r>
        <w:rPr>
          <w:rStyle w:val="172"/>
        </w:rPr>
        <w:t>}</w:t>
      </w:r>
      <w:r>
        <w:br w:type="textWrapping"/>
      </w:r>
      <w:r>
        <w:br w:type="textWrapping"/>
      </w:r>
      <w:r>
        <w:rPr>
          <w:rStyle w:val="173"/>
        </w:rPr>
        <w:t xml:space="preserve">    </w:t>
      </w:r>
      <w:r>
        <w:rPr>
          <w:rStyle w:val="179"/>
        </w:rPr>
        <w:t>/**</w:t>
      </w:r>
      <w:r>
        <w:rPr>
          <w:rStyle w:val="173"/>
        </w:rPr>
        <w:t xml:space="preserve"> Parse the Future Value from the answer panel </w:t>
      </w:r>
      <w:r>
        <w:rPr>
          <w:rStyle w:val="179"/>
        </w:rPr>
        <w:t>*/</w:t>
      </w:r>
      <w:r>
        <w:br w:type="textWrapping"/>
      </w:r>
      <w:r>
        <w:rPr>
          <w:rStyle w:val="173"/>
        </w:rPr>
        <w:t xml:space="preserve">    </w:t>
      </w:r>
      <w:r>
        <w:rPr>
          <w:rStyle w:val="170"/>
        </w:rPr>
        <w:t>private</w:t>
      </w:r>
      <w:r>
        <w:rPr>
          <w:rStyle w:val="173"/>
        </w:rPr>
        <w:t xml:space="preserve"> </w:t>
      </w:r>
      <w:r>
        <w:rPr>
          <w:rStyle w:val="175"/>
        </w:rPr>
        <w:t>static</w:t>
      </w:r>
      <w:r>
        <w:rPr>
          <w:rStyle w:val="173"/>
        </w:rPr>
        <w:t xml:space="preserve"> </w:t>
      </w:r>
      <w:r>
        <w:rPr>
          <w:rStyle w:val="175"/>
        </w:rPr>
        <w:t>double</w:t>
      </w:r>
      <w:r>
        <w:rPr>
          <w:rStyle w:val="173"/>
        </w:rPr>
        <w:t xml:space="preserve"> </w:t>
      </w:r>
      <w:r>
        <w:rPr>
          <w:rStyle w:val="178"/>
        </w:rPr>
        <w:t>readAnswerA</w:t>
      </w:r>
      <w:r>
        <w:rPr>
          <w:rStyle w:val="172"/>
        </w:rPr>
        <w:t>(</w:t>
      </w:r>
      <w:r>
        <w:rPr>
          <w:rStyle w:val="173"/>
        </w:rPr>
        <w:t>Page page</w:t>
      </w:r>
      <w:r>
        <w:rPr>
          <w:rStyle w:val="172"/>
        </w:rPr>
        <w:t>)</w:t>
      </w:r>
      <w:r>
        <w:rPr>
          <w:rStyle w:val="173"/>
        </w:rPr>
        <w:t xml:space="preserve"> </w:t>
      </w:r>
      <w:r>
        <w:rPr>
          <w:rStyle w:val="172"/>
        </w:rPr>
        <w:t>{</w:t>
      </w:r>
      <w:r>
        <w:br w:type="textWrapping"/>
      </w:r>
      <w:r>
        <w:rPr>
          <w:rStyle w:val="173"/>
        </w:rPr>
        <w:t xml:space="preserve">        </w:t>
      </w:r>
      <w:r>
        <w:rPr>
          <w:rStyle w:val="179"/>
        </w:rPr>
        <w:t xml:space="preserve">// </w:t>
      </w:r>
      <w:r>
        <w:rPr>
          <w:rStyle w:val="182"/>
        </w:rPr>
        <w:t>TODO</w:t>
      </w:r>
      <w:r>
        <w:rPr>
          <w:rStyle w:val="179"/>
        </w:rPr>
        <w:t>: extract "A = $..." from #answer using regex</w:t>
      </w:r>
      <w:r>
        <w:br w:type="textWrapping"/>
      </w:r>
      <w:r>
        <w:rPr>
          <w:rStyle w:val="173"/>
        </w:rPr>
        <w:t xml:space="preserve">        </w:t>
      </w:r>
      <w:r>
        <w:rPr>
          <w:rStyle w:val="183"/>
        </w:rPr>
        <w:t>return</w:t>
      </w:r>
      <w:r>
        <w:rPr>
          <w:rStyle w:val="173"/>
        </w:rPr>
        <w:t xml:space="preserve"> </w:t>
      </w:r>
      <w:r>
        <w:rPr>
          <w:rStyle w:val="180"/>
        </w:rPr>
        <w:t>0</w:t>
      </w:r>
      <w:r>
        <w:rPr>
          <w:rStyle w:val="172"/>
        </w:rPr>
        <w:t>;</w:t>
      </w:r>
      <w:r>
        <w:br w:type="textWrapping"/>
      </w:r>
      <w:r>
        <w:rPr>
          <w:rStyle w:val="173"/>
        </w:rPr>
        <w:t xml:space="preserve">    </w:t>
      </w:r>
      <w:r>
        <w:rPr>
          <w:rStyle w:val="172"/>
        </w:rPr>
        <w:t>}</w:t>
      </w:r>
      <w:r>
        <w:br w:type="textWrapping"/>
      </w:r>
      <w:r>
        <w:br w:type="textWrapping"/>
      </w:r>
      <w:r>
        <w:rPr>
          <w:rStyle w:val="173"/>
        </w:rPr>
        <w:t xml:space="preserve">    </w:t>
      </w:r>
      <w:r>
        <w:rPr>
          <w:rStyle w:val="179"/>
        </w:rPr>
        <w:t>/**</w:t>
      </w:r>
      <w:r>
        <w:rPr>
          <w:rStyle w:val="173"/>
        </w:rPr>
        <w:t xml:space="preserve"> Calculate expected future value using formula</w:t>
      </w:r>
      <w:r>
        <w:rPr>
          <w:rStyle w:val="179"/>
        </w:rPr>
        <w:t>:</w:t>
      </w:r>
      <w:r>
        <w:rPr>
          <w:rStyle w:val="173"/>
        </w:rPr>
        <w:t xml:space="preserve"> A </w:t>
      </w:r>
      <w:r>
        <w:rPr>
          <w:rStyle w:val="179"/>
        </w:rPr>
        <w:t>=</w:t>
      </w:r>
      <w:r>
        <w:rPr>
          <w:rStyle w:val="173"/>
        </w:rPr>
        <w:t xml:space="preserve"> P</w:t>
      </w:r>
      <w:r>
        <w:rPr>
          <w:rStyle w:val="179"/>
        </w:rPr>
        <w:t>*(1</w:t>
      </w:r>
      <w:r>
        <w:rPr>
          <w:rStyle w:val="173"/>
        </w:rPr>
        <w:t xml:space="preserve"> </w:t>
      </w:r>
      <w:r>
        <w:rPr>
          <w:rStyle w:val="179"/>
        </w:rPr>
        <w:t>+</w:t>
      </w:r>
      <w:r>
        <w:rPr>
          <w:rStyle w:val="173"/>
        </w:rPr>
        <w:t xml:space="preserve"> r</w:t>
      </w:r>
      <w:r>
        <w:rPr>
          <w:rStyle w:val="179"/>
        </w:rPr>
        <w:t>/</w:t>
      </w:r>
      <w:r>
        <w:rPr>
          <w:rStyle w:val="173"/>
        </w:rPr>
        <w:t>n</w:t>
      </w:r>
      <w:r>
        <w:rPr>
          <w:rStyle w:val="179"/>
        </w:rPr>
        <w:t>)^(</w:t>
      </w:r>
      <w:r>
        <w:rPr>
          <w:rStyle w:val="173"/>
        </w:rPr>
        <w:t>n</w:t>
      </w:r>
      <w:r>
        <w:rPr>
          <w:rStyle w:val="179"/>
        </w:rPr>
        <w:t>*</w:t>
      </w:r>
      <w:r>
        <w:rPr>
          <w:rStyle w:val="173"/>
        </w:rPr>
        <w:t>t</w:t>
      </w:r>
      <w:r>
        <w:rPr>
          <w:rStyle w:val="179"/>
        </w:rPr>
        <w:t>)</w:t>
      </w:r>
      <w:r>
        <w:rPr>
          <w:rStyle w:val="173"/>
        </w:rPr>
        <w:t xml:space="preserve"> </w:t>
      </w:r>
      <w:r>
        <w:rPr>
          <w:rStyle w:val="179"/>
        </w:rPr>
        <w:t>*/</w:t>
      </w:r>
      <w:r>
        <w:br w:type="textWrapping"/>
      </w:r>
      <w:r>
        <w:rPr>
          <w:rStyle w:val="173"/>
        </w:rPr>
        <w:t xml:space="preserve">    </w:t>
      </w:r>
      <w:r>
        <w:rPr>
          <w:rStyle w:val="170"/>
        </w:rPr>
        <w:t>private</w:t>
      </w:r>
      <w:r>
        <w:rPr>
          <w:rStyle w:val="173"/>
        </w:rPr>
        <w:t xml:space="preserve"> </w:t>
      </w:r>
      <w:r>
        <w:rPr>
          <w:rStyle w:val="175"/>
        </w:rPr>
        <w:t>static</w:t>
      </w:r>
      <w:r>
        <w:rPr>
          <w:rStyle w:val="173"/>
        </w:rPr>
        <w:t xml:space="preserve"> </w:t>
      </w:r>
      <w:r>
        <w:rPr>
          <w:rStyle w:val="175"/>
        </w:rPr>
        <w:t>double</w:t>
      </w:r>
      <w:r>
        <w:rPr>
          <w:rStyle w:val="173"/>
        </w:rPr>
        <w:t xml:space="preserve"> </w:t>
      </w:r>
      <w:r>
        <w:rPr>
          <w:rStyle w:val="178"/>
        </w:rPr>
        <w:t>futureValue</w:t>
      </w:r>
      <w:r>
        <w:rPr>
          <w:rStyle w:val="172"/>
        </w:rPr>
        <w:t>(</w:t>
      </w:r>
      <w:r>
        <w:rPr>
          <w:rStyle w:val="175"/>
        </w:rPr>
        <w:t>double</w:t>
      </w:r>
      <w:r>
        <w:rPr>
          <w:rStyle w:val="173"/>
        </w:rPr>
        <w:t xml:space="preserve"> principal</w:t>
      </w:r>
      <w:r>
        <w:rPr>
          <w:rStyle w:val="172"/>
        </w:rPr>
        <w:t>,</w:t>
      </w:r>
      <w:r>
        <w:rPr>
          <w:rStyle w:val="173"/>
        </w:rPr>
        <w:t xml:space="preserve"> </w:t>
      </w:r>
      <w:r>
        <w:rPr>
          <w:rStyle w:val="175"/>
        </w:rPr>
        <w:t>double</w:t>
      </w:r>
      <w:r>
        <w:rPr>
          <w:rStyle w:val="173"/>
        </w:rPr>
        <w:t xml:space="preserve"> rateAnnual</w:t>
      </w:r>
      <w:r>
        <w:rPr>
          <w:rStyle w:val="172"/>
        </w:rPr>
        <w:t>,</w:t>
      </w:r>
      <w:r>
        <w:rPr>
          <w:rStyle w:val="173"/>
        </w:rPr>
        <w:t xml:space="preserve"> </w:t>
      </w:r>
      <w:r>
        <w:rPr>
          <w:rStyle w:val="175"/>
        </w:rPr>
        <w:t>int</w:t>
      </w:r>
      <w:r>
        <w:rPr>
          <w:rStyle w:val="173"/>
        </w:rPr>
        <w:t xml:space="preserve"> nPerYear</w:t>
      </w:r>
      <w:r>
        <w:rPr>
          <w:rStyle w:val="172"/>
        </w:rPr>
        <w:t>,</w:t>
      </w:r>
      <w:r>
        <w:rPr>
          <w:rStyle w:val="173"/>
        </w:rPr>
        <w:t xml:space="preserve"> </w:t>
      </w:r>
      <w:r>
        <w:rPr>
          <w:rStyle w:val="175"/>
        </w:rPr>
        <w:t>double</w:t>
      </w:r>
      <w:r>
        <w:rPr>
          <w:rStyle w:val="173"/>
        </w:rPr>
        <w:t xml:space="preserve"> years</w:t>
      </w:r>
      <w:r>
        <w:rPr>
          <w:rStyle w:val="172"/>
        </w:rPr>
        <w:t>)</w:t>
      </w:r>
      <w:r>
        <w:rPr>
          <w:rStyle w:val="173"/>
        </w:rPr>
        <w:t xml:space="preserve"> </w:t>
      </w:r>
      <w:r>
        <w:rPr>
          <w:rStyle w:val="172"/>
        </w:rPr>
        <w:t>{</w:t>
      </w:r>
      <w:r>
        <w:br w:type="textWrapping"/>
      </w:r>
      <w:r>
        <w:rPr>
          <w:rStyle w:val="173"/>
        </w:rPr>
        <w:t xml:space="preserve">        </w:t>
      </w:r>
      <w:r>
        <w:rPr>
          <w:rStyle w:val="183"/>
        </w:rPr>
        <w:t>return</w:t>
      </w:r>
      <w:r>
        <w:rPr>
          <w:rStyle w:val="173"/>
        </w:rPr>
        <w:t xml:space="preserve"> principal </w:t>
      </w:r>
      <w:r>
        <w:rPr>
          <w:rStyle w:val="172"/>
        </w:rPr>
        <w:t>*</w:t>
      </w:r>
      <w:r>
        <w:rPr>
          <w:rStyle w:val="173"/>
        </w:rPr>
        <w:t xml:space="preserve"> </w:t>
      </w:r>
      <w:r>
        <w:rPr>
          <w:rStyle w:val="176"/>
        </w:rPr>
        <w:t>Math</w:t>
      </w:r>
      <w:r>
        <w:rPr>
          <w:rStyle w:val="172"/>
        </w:rPr>
        <w:t>.</w:t>
      </w:r>
      <w:r>
        <w:rPr>
          <w:rStyle w:val="178"/>
        </w:rPr>
        <w:t>pow</w:t>
      </w:r>
      <w:r>
        <w:rPr>
          <w:rStyle w:val="172"/>
        </w:rPr>
        <w:t>(</w:t>
      </w:r>
      <w:r>
        <w:rPr>
          <w:rStyle w:val="180"/>
        </w:rPr>
        <w:t>1</w:t>
      </w:r>
      <w:r>
        <w:rPr>
          <w:rStyle w:val="173"/>
        </w:rPr>
        <w:t xml:space="preserve"> </w:t>
      </w:r>
      <w:r>
        <w:rPr>
          <w:rStyle w:val="172"/>
        </w:rPr>
        <w:t>+</w:t>
      </w:r>
      <w:r>
        <w:rPr>
          <w:rStyle w:val="173"/>
        </w:rPr>
        <w:t xml:space="preserve"> rateAnnual </w:t>
      </w:r>
      <w:r>
        <w:rPr>
          <w:rStyle w:val="172"/>
        </w:rPr>
        <w:t>/</w:t>
      </w:r>
      <w:r>
        <w:rPr>
          <w:rStyle w:val="173"/>
        </w:rPr>
        <w:t xml:space="preserve"> nPerYear</w:t>
      </w:r>
      <w:r>
        <w:rPr>
          <w:rStyle w:val="172"/>
        </w:rPr>
        <w:t>,</w:t>
      </w:r>
      <w:r>
        <w:rPr>
          <w:rStyle w:val="173"/>
        </w:rPr>
        <w:t xml:space="preserve"> nPerYear </w:t>
      </w:r>
      <w:r>
        <w:rPr>
          <w:rStyle w:val="172"/>
        </w:rPr>
        <w:t>*</w:t>
      </w:r>
      <w:r>
        <w:rPr>
          <w:rStyle w:val="173"/>
        </w:rPr>
        <w:t xml:space="preserve"> years</w:t>
      </w:r>
      <w:r>
        <w:rPr>
          <w:rStyle w:val="172"/>
        </w:rPr>
        <w:t>);</w:t>
      </w:r>
      <w:r>
        <w:br w:type="textWrapping"/>
      </w:r>
      <w:r>
        <w:rPr>
          <w:rStyle w:val="173"/>
        </w:rPr>
        <w:t xml:space="preserve">    </w:t>
      </w:r>
      <w:r>
        <w:rPr>
          <w:rStyle w:val="172"/>
        </w:rPr>
        <w:t>}</w:t>
      </w:r>
      <w:r>
        <w:br w:type="textWrapping"/>
      </w:r>
      <w:r>
        <w:br w:type="textWrapping"/>
      </w:r>
      <w:r>
        <w:rPr>
          <w:rStyle w:val="173"/>
        </w:rPr>
        <w:t xml:space="preserve">    </w:t>
      </w:r>
      <w:r>
        <w:rPr>
          <w:rStyle w:val="179"/>
        </w:rPr>
        <w:t>/**</w:t>
      </w:r>
      <w:r>
        <w:rPr>
          <w:rStyle w:val="173"/>
        </w:rPr>
        <w:t xml:space="preserve"> Assert actual and expected values match within a tolerance </w:t>
      </w:r>
      <w:r>
        <w:rPr>
          <w:rStyle w:val="179"/>
        </w:rPr>
        <w:t>*/</w:t>
      </w:r>
      <w:r>
        <w:br w:type="textWrapping"/>
      </w:r>
      <w:r>
        <w:rPr>
          <w:rStyle w:val="173"/>
        </w:rPr>
        <w:t xml:space="preserve">    </w:t>
      </w:r>
      <w:r>
        <w:rPr>
          <w:rStyle w:val="170"/>
        </w:rPr>
        <w:t>private</w:t>
      </w:r>
      <w:r>
        <w:rPr>
          <w:rStyle w:val="173"/>
        </w:rPr>
        <w:t xml:space="preserve"> </w:t>
      </w:r>
      <w:r>
        <w:rPr>
          <w:rStyle w:val="175"/>
        </w:rPr>
        <w:t>static</w:t>
      </w:r>
      <w:r>
        <w:rPr>
          <w:rStyle w:val="173"/>
        </w:rPr>
        <w:t xml:space="preserve"> </w:t>
      </w:r>
      <w:r>
        <w:rPr>
          <w:rStyle w:val="175"/>
        </w:rPr>
        <w:t>void</w:t>
      </w:r>
      <w:r>
        <w:rPr>
          <w:rStyle w:val="173"/>
        </w:rPr>
        <w:t xml:space="preserve"> </w:t>
      </w:r>
      <w:r>
        <w:rPr>
          <w:rStyle w:val="178"/>
        </w:rPr>
        <w:t>assertWithin</w:t>
      </w:r>
      <w:r>
        <w:rPr>
          <w:rStyle w:val="172"/>
        </w:rPr>
        <w:t>(</w:t>
      </w:r>
      <w:r>
        <w:rPr>
          <w:rStyle w:val="175"/>
        </w:rPr>
        <w:t>double</w:t>
      </w:r>
      <w:r>
        <w:rPr>
          <w:rStyle w:val="173"/>
        </w:rPr>
        <w:t xml:space="preserve"> actual</w:t>
      </w:r>
      <w:r>
        <w:rPr>
          <w:rStyle w:val="172"/>
        </w:rPr>
        <w:t>,</w:t>
      </w:r>
      <w:r>
        <w:rPr>
          <w:rStyle w:val="173"/>
        </w:rPr>
        <w:t xml:space="preserve"> </w:t>
      </w:r>
      <w:r>
        <w:rPr>
          <w:rStyle w:val="175"/>
        </w:rPr>
        <w:t>double</w:t>
      </w:r>
      <w:r>
        <w:rPr>
          <w:rStyle w:val="173"/>
        </w:rPr>
        <w:t xml:space="preserve"> expected</w:t>
      </w:r>
      <w:r>
        <w:rPr>
          <w:rStyle w:val="172"/>
        </w:rPr>
        <w:t>,</w:t>
      </w:r>
      <w:r>
        <w:rPr>
          <w:rStyle w:val="173"/>
        </w:rPr>
        <w:t xml:space="preserve"> </w:t>
      </w:r>
      <w:r>
        <w:rPr>
          <w:rStyle w:val="175"/>
        </w:rPr>
        <w:t>double</w:t>
      </w:r>
      <w:r>
        <w:rPr>
          <w:rStyle w:val="173"/>
        </w:rPr>
        <w:t xml:space="preserve"> tol</w:t>
      </w:r>
      <w:r>
        <w:rPr>
          <w:rStyle w:val="172"/>
        </w:rPr>
        <w:t>,</w:t>
      </w:r>
      <w:r>
        <w:rPr>
          <w:rStyle w:val="173"/>
        </w:rPr>
        <w:t xml:space="preserve"> </w:t>
      </w:r>
      <w:r>
        <w:rPr>
          <w:rStyle w:val="176"/>
        </w:rPr>
        <w:t>String</w:t>
      </w:r>
      <w:r>
        <w:rPr>
          <w:rStyle w:val="173"/>
        </w:rPr>
        <w:t xml:space="preserve"> msg</w:t>
      </w:r>
      <w:r>
        <w:rPr>
          <w:rStyle w:val="172"/>
        </w:rPr>
        <w:t>)</w:t>
      </w:r>
      <w:r>
        <w:rPr>
          <w:rStyle w:val="173"/>
        </w:rPr>
        <w:t xml:space="preserve"> </w:t>
      </w:r>
      <w:r>
        <w:rPr>
          <w:rStyle w:val="172"/>
        </w:rPr>
        <w:t>{</w:t>
      </w:r>
      <w:r>
        <w:br w:type="textWrapping"/>
      </w:r>
      <w:r>
        <w:rPr>
          <w:rStyle w:val="173"/>
        </w:rPr>
        <w:t xml:space="preserve">        </w:t>
      </w:r>
      <w:r>
        <w:rPr>
          <w:rStyle w:val="179"/>
        </w:rPr>
        <w:t xml:space="preserve">// </w:t>
      </w:r>
      <w:r>
        <w:rPr>
          <w:rStyle w:val="182"/>
        </w:rPr>
        <w:t>TODO</w:t>
      </w:r>
      <w:r>
        <w:rPr>
          <w:rStyle w:val="179"/>
        </w:rPr>
        <w:t>: assert |actual - expected| &lt;= tol</w:t>
      </w:r>
      <w:r>
        <w:br w:type="textWrapping"/>
      </w:r>
      <w:r>
        <w:rPr>
          <w:rStyle w:val="173"/>
        </w:rPr>
        <w:t xml:space="preserve">    </w:t>
      </w:r>
      <w:r>
        <w:rPr>
          <w:rStyle w:val="172"/>
        </w:rPr>
        <w:t>}</w:t>
      </w:r>
      <w:r>
        <w:br w:type="textWrapping"/>
      </w:r>
      <w:r>
        <w:rPr>
          <w:rStyle w:val="172"/>
        </w:rPr>
        <w:t>}</w:t>
      </w:r>
    </w:p>
    <w:p w14:paraId="7783E5D2">
      <w:r>
        <w:pict>
          <v:rect id="_x0000_i102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7F7B805E">
      <w:pPr>
        <w:pStyle w:val="166"/>
        <w:rPr>
          <w:rFonts w:hint="default" w:asciiTheme="majorHAnsi" w:hAnsiTheme="majorHAnsi" w:eastAsiaTheme="majorEastAsia" w:cstheme="majorBidi"/>
          <w:b/>
          <w:bCs/>
          <w:color w:val="4F81BD" w:themeColor="accent1"/>
          <w:sz w:val="26"/>
          <w:szCs w:val="26"/>
          <w:lang w:val="en-US" w:eastAsia="en-US" w:bidi="ar-SA"/>
          <w14:textFill>
            <w14:solidFill>
              <w14:schemeClr w14:val="accent1"/>
            </w14:solidFill>
          </w14:textFill>
        </w:rPr>
      </w:pPr>
      <w:r>
        <w:rPr>
          <w:rFonts w:hint="default" w:asciiTheme="majorHAnsi" w:hAnsiTheme="majorHAnsi" w:eastAsiaTheme="majorEastAsia" w:cstheme="majorBidi"/>
          <w:b/>
          <w:bCs/>
          <w:color w:val="4F81BD" w:themeColor="accent1"/>
          <w:sz w:val="26"/>
          <w:szCs w:val="26"/>
          <w:lang w:val="en-US" w:eastAsia="en-US" w:bidi="ar-SA"/>
          <w14:textFill>
            <w14:solidFill>
              <w14:schemeClr w14:val="accent1"/>
            </w14:solidFill>
          </w14:textFill>
        </w:rPr>
        <w:t>Explanatory Notes:</w:t>
      </w:r>
    </w:p>
    <w:p w14:paraId="73457184">
      <w:pPr>
        <w:pStyle w:val="167"/>
        <w:numPr>
          <w:ilvl w:val="0"/>
          <w:numId w:val="10"/>
        </w:numPr>
      </w:pPr>
      <w:r>
        <w:rPr>
          <w:rStyle w:val="168"/>
        </w:rPr>
        <w:t>setNumber(...)</w:t>
      </w:r>
      <w:r>
        <w:t xml:space="preserve">: fills numeric inputs and triggers </w:t>
      </w:r>
      <w:r>
        <w:rPr>
          <w:rStyle w:val="168"/>
        </w:rPr>
        <w:t>input</w:t>
      </w:r>
      <w:r>
        <w:t>/</w:t>
      </w:r>
      <w:r>
        <w:rPr>
          <w:rStyle w:val="168"/>
        </w:rPr>
        <w:t>change</w:t>
      </w:r>
      <w:r>
        <w:t xml:space="preserve"> events to update the page.</w:t>
      </w:r>
    </w:p>
    <w:p w14:paraId="6809FC8F">
      <w:pPr>
        <w:pStyle w:val="167"/>
        <w:numPr>
          <w:ilvl w:val="0"/>
          <w:numId w:val="10"/>
        </w:numPr>
      </w:pPr>
      <w:r>
        <w:rPr>
          <w:rStyle w:val="168"/>
        </w:rPr>
        <w:t>selectCompoundByValue(...)</w:t>
      </w:r>
      <w:r>
        <w:t>: selects the desired compounding frequency from the dropdown.</w:t>
      </w:r>
    </w:p>
    <w:p w14:paraId="29D7DA1B">
      <w:pPr>
        <w:pStyle w:val="167"/>
        <w:numPr>
          <w:ilvl w:val="0"/>
          <w:numId w:val="10"/>
        </w:numPr>
      </w:pPr>
      <w:r>
        <w:rPr>
          <w:rStyle w:val="168"/>
        </w:rPr>
        <w:t>clickCalculate(...)</w:t>
      </w:r>
      <w:r>
        <w:t>: clicks the Calculate button to trigger recalculation.</w:t>
      </w:r>
    </w:p>
    <w:p w14:paraId="52968B91">
      <w:pPr>
        <w:pStyle w:val="167"/>
        <w:numPr>
          <w:ilvl w:val="0"/>
          <w:numId w:val="10"/>
        </w:numPr>
      </w:pPr>
      <w:r>
        <w:rPr>
          <w:rStyle w:val="168"/>
        </w:rPr>
        <w:t>waitUntilAnswerUpdates(...)</w:t>
      </w:r>
      <w:r>
        <w:t>: waits until the FV panel is updated, ensuring the test reads the correct value.</w:t>
      </w:r>
    </w:p>
    <w:p w14:paraId="556DE657">
      <w:pPr>
        <w:pStyle w:val="167"/>
        <w:numPr>
          <w:ilvl w:val="0"/>
          <w:numId w:val="10"/>
        </w:numPr>
      </w:pPr>
      <w:r>
        <w:rPr>
          <w:rStyle w:val="168"/>
        </w:rPr>
        <w:t>readAnswerA(...)</w:t>
      </w:r>
      <w:r>
        <w:t xml:space="preserve">: extracts the Future Value from the text content of </w:t>
      </w:r>
      <w:r>
        <w:rPr>
          <w:rStyle w:val="168"/>
        </w:rPr>
        <w:t>#answer</w:t>
      </w:r>
      <w:r>
        <w:t>.</w:t>
      </w:r>
    </w:p>
    <w:p w14:paraId="512B3B8B">
      <w:pPr>
        <w:pStyle w:val="167"/>
        <w:numPr>
          <w:ilvl w:val="0"/>
          <w:numId w:val="10"/>
        </w:numPr>
      </w:pPr>
      <w:r>
        <w:rPr>
          <w:rStyle w:val="168"/>
        </w:rPr>
        <w:t>futureValue(...)</w:t>
      </w:r>
      <w:r>
        <w:t>: computes the expected FV using the standard compound interest formula.</w:t>
      </w:r>
    </w:p>
    <w:p w14:paraId="2BE2F2C2">
      <w:pPr>
        <w:pStyle w:val="167"/>
        <w:numPr>
          <w:ilvl w:val="0"/>
          <w:numId w:val="10"/>
        </w:numPr>
      </w:pPr>
      <w:r>
        <w:rPr>
          <w:rStyle w:val="168"/>
        </w:rPr>
        <w:t>assertWithin(...)</w:t>
      </w:r>
      <w:r>
        <w:t>: allows numeric comparison within a small tolerance to account for rounding.</w:t>
      </w:r>
    </w:p>
    <w:p w14:paraId="25B9463D">
      <w:pPr>
        <w:pStyle w:val="167"/>
        <w:numPr>
          <w:numId w:val="0"/>
        </w:numPr>
        <w:spacing w:before="36" w:after="36" w:line="276" w:lineRule="auto"/>
      </w:pPr>
    </w:p>
    <w:p w14:paraId="25444477">
      <w:pPr>
        <w:pStyle w:val="2"/>
      </w:pPr>
      <w:r>
        <w:t xml:space="preserve">Problem Statement </w:t>
      </w:r>
      <w:r>
        <w:rPr>
          <w:rFonts w:hint="default"/>
          <w:lang w:val="en-US"/>
        </w:rPr>
        <w:t>5</w:t>
      </w:r>
      <w:r>
        <w:t>: Capturing Console Messages and Page Errors</w:t>
      </w:r>
    </w:p>
    <w:p w14:paraId="63BE0311">
      <w:pPr>
        <w:pStyle w:val="13"/>
      </w:pPr>
      <w:r>
        <w:rPr>
          <w:b/>
          <w:bCs/>
        </w:rPr>
        <w:t>Objective:</w:t>
      </w:r>
      <w:r>
        <w:t xml:space="preserve"> Use Playwright + JUnit 5 to monitor browser console messages and uncaught page errors, and assert that no errors occur during page load or basic interactions.</w:t>
      </w:r>
    </w:p>
    <w:p w14:paraId="5BC8E63A">
      <w:r>
        <w:pict>
          <v:rect id="_x0000_i1029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11647276">
      <w:pPr>
        <w:pStyle w:val="166"/>
      </w:pPr>
      <w:r>
        <w:rPr>
          <w:rFonts w:hint="default" w:asciiTheme="majorHAnsi" w:hAnsiTheme="majorHAnsi" w:eastAsiaTheme="majorEastAsia" w:cstheme="majorBidi"/>
          <w:b/>
          <w:bCs/>
          <w:color w:val="4F81BD" w:themeColor="accent1"/>
          <w:sz w:val="26"/>
          <w:szCs w:val="26"/>
          <w:lang w:val="en-US" w:eastAsia="en-US" w:bidi="ar-SA"/>
          <w14:textFill>
            <w14:solidFill>
              <w14:schemeClr w14:val="accent1"/>
            </w14:solidFill>
          </w14:textFill>
        </w:rPr>
        <w:t>Steps</w:t>
      </w:r>
      <w:r>
        <w:rPr>
          <w:b/>
          <w:bCs/>
        </w:rPr>
        <w:t>:</w:t>
      </w:r>
    </w:p>
    <w:p w14:paraId="58ADCA87">
      <w:pPr>
        <w:pStyle w:val="167"/>
        <w:numPr>
          <w:ilvl w:val="0"/>
          <w:numId w:val="11"/>
        </w:numPr>
      </w:pPr>
      <w:r>
        <w:t xml:space="preserve">Navigate to a publicly accessible page (e.g., </w:t>
      </w:r>
      <w:r>
        <w:rPr>
          <w:rStyle w:val="168"/>
        </w:rPr>
        <w:t>https://example.com</w:t>
      </w:r>
      <w:r>
        <w:t>).</w:t>
      </w:r>
    </w:p>
    <w:p w14:paraId="654A21EE">
      <w:pPr>
        <w:pStyle w:val="167"/>
        <w:numPr>
          <w:ilvl w:val="0"/>
          <w:numId w:val="11"/>
        </w:numPr>
      </w:pPr>
      <w:r>
        <w:t>Capture all console messages:</w:t>
      </w:r>
    </w:p>
    <w:p w14:paraId="5DC5B4AF">
      <w:pPr>
        <w:pStyle w:val="167"/>
        <w:numPr>
          <w:ilvl w:val="1"/>
          <w:numId w:val="10"/>
        </w:numPr>
      </w:pPr>
      <w:r>
        <w:t>Print type and text to console.</w:t>
      </w:r>
    </w:p>
    <w:p w14:paraId="45B86192">
      <w:pPr>
        <w:pStyle w:val="167"/>
        <w:numPr>
          <w:ilvl w:val="1"/>
          <w:numId w:val="10"/>
        </w:numPr>
      </w:pPr>
      <w:r>
        <w:t xml:space="preserve">Collect messages of type </w:t>
      </w:r>
      <w:r>
        <w:rPr>
          <w:rStyle w:val="168"/>
        </w:rPr>
        <w:t>error</w:t>
      </w:r>
      <w:r>
        <w:t xml:space="preserve"> for assertion.</w:t>
      </w:r>
    </w:p>
    <w:p w14:paraId="022C470A">
      <w:pPr>
        <w:pStyle w:val="167"/>
        <w:numPr>
          <w:ilvl w:val="0"/>
          <w:numId w:val="11"/>
        </w:numPr>
      </w:pPr>
      <w:r>
        <w:t xml:space="preserve">Capture uncaught page errors using </w:t>
      </w:r>
      <w:r>
        <w:rPr>
          <w:rStyle w:val="168"/>
        </w:rPr>
        <w:t>onPageError</w:t>
      </w:r>
      <w:r>
        <w:t>:</w:t>
      </w:r>
    </w:p>
    <w:p w14:paraId="39840463">
      <w:pPr>
        <w:pStyle w:val="167"/>
        <w:numPr>
          <w:ilvl w:val="1"/>
          <w:numId w:val="10"/>
        </w:numPr>
      </w:pPr>
      <w:r>
        <w:t>Print exception messages.</w:t>
      </w:r>
    </w:p>
    <w:p w14:paraId="7EC33B76">
      <w:pPr>
        <w:pStyle w:val="167"/>
        <w:numPr>
          <w:ilvl w:val="1"/>
          <w:numId w:val="10"/>
        </w:numPr>
      </w:pPr>
      <w:r>
        <w:t>Fail the test immediately if an error occurs.</w:t>
      </w:r>
    </w:p>
    <w:p w14:paraId="13151754">
      <w:pPr>
        <w:pStyle w:val="167"/>
        <w:numPr>
          <w:ilvl w:val="0"/>
          <w:numId w:val="11"/>
        </w:numPr>
      </w:pPr>
      <w:r>
        <w:rPr>
          <w:rFonts w:hint="default"/>
          <w:lang w:val="en-US"/>
        </w:rPr>
        <w:t>I</w:t>
      </w:r>
      <w:r>
        <w:t xml:space="preserve">nteract with existing clickable elements (e.g., first link </w:t>
      </w:r>
      <w:r>
        <w:rPr>
          <w:rStyle w:val="168"/>
        </w:rPr>
        <w:t>&lt;a&gt;</w:t>
      </w:r>
      <w:r>
        <w:t>).</w:t>
      </w:r>
    </w:p>
    <w:p w14:paraId="5FB1370D">
      <w:pPr>
        <w:pStyle w:val="167"/>
        <w:numPr>
          <w:ilvl w:val="0"/>
          <w:numId w:val="11"/>
        </w:numPr>
      </w:pPr>
      <w:r>
        <w:t>Assert:</w:t>
      </w:r>
    </w:p>
    <w:p w14:paraId="65A3BA8D">
      <w:pPr>
        <w:pStyle w:val="167"/>
        <w:numPr>
          <w:ilvl w:val="1"/>
          <w:numId w:val="10"/>
        </w:numPr>
      </w:pPr>
      <w:r>
        <w:t>No console errors occurred.</w:t>
      </w:r>
    </w:p>
    <w:p w14:paraId="7B1A2C47">
      <w:pPr>
        <w:pStyle w:val="167"/>
        <w:numPr>
          <w:ilvl w:val="1"/>
          <w:numId w:val="10"/>
        </w:numPr>
      </w:pPr>
      <w:r>
        <w:t>No uncaught page exceptions.</w:t>
      </w:r>
    </w:p>
    <w:p w14:paraId="0DC7601D">
      <w:pPr>
        <w:pStyle w:val="166"/>
        <w:rPr>
          <w:rFonts w:hint="default" w:asciiTheme="majorHAnsi" w:hAnsiTheme="majorHAnsi" w:eastAsiaTheme="majorEastAsia" w:cstheme="majorBidi"/>
          <w:b/>
          <w:bCs/>
          <w:color w:val="4F81BD" w:themeColor="accent1"/>
          <w:sz w:val="26"/>
          <w:szCs w:val="26"/>
          <w:lang w:val="en-US" w:eastAsia="en-US" w:bidi="ar-SA"/>
          <w14:textFill>
            <w14:solidFill>
              <w14:schemeClr w14:val="accent1"/>
            </w14:solidFill>
          </w14:textFill>
        </w:rPr>
      </w:pPr>
      <w:r>
        <w:rPr>
          <w:rFonts w:hint="default" w:asciiTheme="majorHAnsi" w:hAnsiTheme="majorHAnsi" w:eastAsiaTheme="majorEastAsia" w:cstheme="majorBidi"/>
          <w:b/>
          <w:bCs/>
          <w:color w:val="4F81BD" w:themeColor="accent1"/>
          <w:sz w:val="26"/>
          <w:szCs w:val="26"/>
          <w:lang w:val="en-US" w:eastAsia="en-US" w:bidi="ar-SA"/>
          <w14:textFill>
            <w14:solidFill>
              <w14:schemeClr w14:val="accent1"/>
            </w14:solidFill>
          </w14:textFill>
        </w:rPr>
        <w:t>Explanatory Notes:</w:t>
      </w:r>
    </w:p>
    <w:p w14:paraId="349A4434">
      <w:pPr>
        <w:pStyle w:val="167"/>
        <w:numPr>
          <w:ilvl w:val="0"/>
          <w:numId w:val="10"/>
        </w:numPr>
      </w:pPr>
      <w:r>
        <w:rPr>
          <w:rStyle w:val="168"/>
        </w:rPr>
        <w:t>onConsoleMessage(...)</w:t>
      </w:r>
      <w:r>
        <w:t>: Captures all console messages (</w:t>
      </w:r>
      <w:r>
        <w:rPr>
          <w:rStyle w:val="168"/>
        </w:rPr>
        <w:t>log</w:t>
      </w:r>
      <w:r>
        <w:t xml:space="preserve">, </w:t>
      </w:r>
      <w:r>
        <w:rPr>
          <w:rStyle w:val="168"/>
        </w:rPr>
        <w:t>info</w:t>
      </w:r>
      <w:r>
        <w:t xml:space="preserve">, </w:t>
      </w:r>
      <w:r>
        <w:rPr>
          <w:rStyle w:val="168"/>
        </w:rPr>
        <w:t>warn</w:t>
      </w:r>
      <w:r>
        <w:t xml:space="preserve">, </w:t>
      </w:r>
      <w:r>
        <w:rPr>
          <w:rStyle w:val="168"/>
        </w:rPr>
        <w:t>error</w:t>
      </w:r>
      <w:r>
        <w:t>).</w:t>
      </w:r>
    </w:p>
    <w:p w14:paraId="5EFE048A">
      <w:pPr>
        <w:pStyle w:val="167"/>
        <w:numPr>
          <w:ilvl w:val="0"/>
          <w:numId w:val="10"/>
        </w:numPr>
      </w:pPr>
      <w:r>
        <w:rPr>
          <w:rStyle w:val="168"/>
        </w:rPr>
        <w:t>onPageError(...)</w:t>
      </w:r>
      <w:r>
        <w:t>: Captures uncaught JavaScript exceptions.</w:t>
      </w:r>
    </w:p>
    <w:p w14:paraId="3CF9BD01">
      <w:pPr>
        <w:pStyle w:val="167"/>
        <w:numPr>
          <w:ilvl w:val="0"/>
          <w:numId w:val="10"/>
        </w:numPr>
      </w:pPr>
      <w:r>
        <w:t>Assertions verify no console errors or page exceptions occur.</w:t>
      </w:r>
    </w:p>
    <w:p w14:paraId="1E1E6EF4">
      <w:pPr>
        <w:pStyle w:val="167"/>
        <w:numPr>
          <w:ilvl w:val="0"/>
          <w:numId w:val="10"/>
        </w:numPr>
      </w:pPr>
      <w:r>
        <w:t>Interacting with existing elements ensures messages are captured from realistic user actions.</w:t>
      </w:r>
    </w:p>
    <w:p w14:paraId="29C3118F">
      <w:r>
        <w:br w:type="textWrapping"/>
      </w:r>
    </w:p>
    <w:p w14:paraId="6A05A809">
      <w:bookmarkStart w:id="0" w:name="_GoBack"/>
      <w:bookmarkEnd w:id="0"/>
      <w:r>
        <w:t>*******************************************************************************************</w:t>
      </w: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880"/>
      <w:gridCol w:w="2880"/>
      <w:gridCol w:w="2880"/>
    </w:tblGrid>
    <w:tr w14:paraId="1A04B7BF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2880" w:type="dxa"/>
        </w:tcPr>
        <w:p w14:paraId="634BFEFD">
          <w:pPr>
            <w:pStyle w:val="19"/>
            <w:bidi w:val="0"/>
            <w:ind w:left="-115"/>
            <w:jc w:val="left"/>
          </w:pPr>
        </w:p>
      </w:tc>
      <w:tc>
        <w:tcPr>
          <w:tcW w:w="2880" w:type="dxa"/>
        </w:tcPr>
        <w:p w14:paraId="3AF8FD42">
          <w:pPr>
            <w:pStyle w:val="19"/>
            <w:bidi w:val="0"/>
            <w:jc w:val="center"/>
          </w:pPr>
        </w:p>
      </w:tc>
      <w:tc>
        <w:tcPr>
          <w:tcW w:w="2880" w:type="dxa"/>
        </w:tcPr>
        <w:p w14:paraId="17A1101B">
          <w:pPr>
            <w:pStyle w:val="19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14:paraId="7BBD33DE">
    <w:pPr>
      <w:pStyle w:val="18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880"/>
      <w:gridCol w:w="2880"/>
      <w:gridCol w:w="2880"/>
    </w:tblGrid>
    <w:tr w14:paraId="2AFA65C6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2880" w:type="dxa"/>
        </w:tcPr>
        <w:p w14:paraId="54A9E4FB">
          <w:pPr>
            <w:pStyle w:val="19"/>
            <w:bidi w:val="0"/>
            <w:ind w:left="-115"/>
            <w:jc w:val="left"/>
          </w:pPr>
        </w:p>
      </w:tc>
      <w:tc>
        <w:tcPr>
          <w:tcW w:w="2880" w:type="dxa"/>
        </w:tcPr>
        <w:p w14:paraId="619EB723">
          <w:pPr>
            <w:pStyle w:val="19"/>
            <w:bidi w:val="0"/>
            <w:jc w:val="center"/>
          </w:pPr>
        </w:p>
      </w:tc>
      <w:tc>
        <w:tcPr>
          <w:tcW w:w="2880" w:type="dxa"/>
        </w:tcPr>
        <w:p w14:paraId="53693152">
          <w:pPr>
            <w:pStyle w:val="19"/>
            <w:bidi w:val="0"/>
            <w:ind w:right="-115"/>
            <w:jc w:val="right"/>
          </w:pPr>
        </w:p>
      </w:tc>
    </w:tr>
  </w:tbl>
  <w:p w14:paraId="1515A8AC">
    <w:pPr>
      <w:pStyle w:val="19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915D0A"/>
    <w:multiLevelType w:val="singleLevel"/>
    <w:tmpl w:val="E1915D0A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34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3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FFFFFF82"/>
    <w:multiLevelType w:val="singleLevel"/>
    <w:tmpl w:val="FFFFFF82"/>
    <w:lvl w:ilvl="0" w:tentative="0">
      <w:start w:val="1"/>
      <w:numFmt w:val="bullet"/>
      <w:pStyle w:val="2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">
    <w:nsid w:val="FFFFFF83"/>
    <w:multiLevelType w:val="singleLevel"/>
    <w:tmpl w:val="FFFFFF83"/>
    <w:lvl w:ilvl="0" w:tentative="0">
      <w:start w:val="1"/>
      <w:numFmt w:val="bullet"/>
      <w:pStyle w:val="27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5">
    <w:nsid w:val="FFFFFF88"/>
    <w:multiLevelType w:val="singleLevel"/>
    <w:tmpl w:val="FFFFFF88"/>
    <w:lvl w:ilvl="0" w:tentative="0">
      <w:start w:val="1"/>
      <w:numFmt w:val="decimal"/>
      <w:pStyle w:val="32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FFFFFF89"/>
    <w:multiLevelType w:val="singleLevel"/>
    <w:tmpl w:val="FFFFFF89"/>
    <w:lvl w:ilvl="0" w:tentative="0">
      <w:start w:val="1"/>
      <w:numFmt w:val="bullet"/>
      <w:pStyle w:val="2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7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8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5"/>
    <w:lvlOverride w:ilvl="0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7BECF"/>
    <w:rsid w:val="00FC693F"/>
    <w:rsid w:val="02234CC2"/>
    <w:rsid w:val="0261BA52"/>
    <w:rsid w:val="04CF0C9E"/>
    <w:rsid w:val="06888CAB"/>
    <w:rsid w:val="06D63056"/>
    <w:rsid w:val="07981D66"/>
    <w:rsid w:val="0C8BBE1B"/>
    <w:rsid w:val="0EECAFCA"/>
    <w:rsid w:val="1080B52F"/>
    <w:rsid w:val="12666EAA"/>
    <w:rsid w:val="14850B56"/>
    <w:rsid w:val="16F0E5FE"/>
    <w:rsid w:val="173A535A"/>
    <w:rsid w:val="19082D68"/>
    <w:rsid w:val="1923ED49"/>
    <w:rsid w:val="1B11B3DA"/>
    <w:rsid w:val="1B4E56F8"/>
    <w:rsid w:val="1C3454D9"/>
    <w:rsid w:val="20B522AB"/>
    <w:rsid w:val="21002577"/>
    <w:rsid w:val="222B0A3D"/>
    <w:rsid w:val="223D668A"/>
    <w:rsid w:val="23379614"/>
    <w:rsid w:val="240D8C65"/>
    <w:rsid w:val="24FFC7EE"/>
    <w:rsid w:val="254AF2A7"/>
    <w:rsid w:val="25568DA3"/>
    <w:rsid w:val="27111E68"/>
    <w:rsid w:val="2777C052"/>
    <w:rsid w:val="2A9D431B"/>
    <w:rsid w:val="2BB493CB"/>
    <w:rsid w:val="2D9E2171"/>
    <w:rsid w:val="2E08FD7C"/>
    <w:rsid w:val="2E250044"/>
    <w:rsid w:val="30BE32E5"/>
    <w:rsid w:val="3D6F412D"/>
    <w:rsid w:val="3DDEEE27"/>
    <w:rsid w:val="3DFCE8D9"/>
    <w:rsid w:val="4065DE20"/>
    <w:rsid w:val="406F5042"/>
    <w:rsid w:val="40842C95"/>
    <w:rsid w:val="40D21360"/>
    <w:rsid w:val="417413A7"/>
    <w:rsid w:val="41792325"/>
    <w:rsid w:val="420FA637"/>
    <w:rsid w:val="444741FE"/>
    <w:rsid w:val="47824A60"/>
    <w:rsid w:val="49135036"/>
    <w:rsid w:val="4997D5EC"/>
    <w:rsid w:val="4AF14EC7"/>
    <w:rsid w:val="4EB355A8"/>
    <w:rsid w:val="4F2D19C7"/>
    <w:rsid w:val="4F57E542"/>
    <w:rsid w:val="4F63FAA7"/>
    <w:rsid w:val="50B46562"/>
    <w:rsid w:val="5167054C"/>
    <w:rsid w:val="51E2710B"/>
    <w:rsid w:val="522AC4EC"/>
    <w:rsid w:val="54DCCDC6"/>
    <w:rsid w:val="55AE5D57"/>
    <w:rsid w:val="563AAC5A"/>
    <w:rsid w:val="576BC8CE"/>
    <w:rsid w:val="5791249C"/>
    <w:rsid w:val="57FC5C28"/>
    <w:rsid w:val="589CC484"/>
    <w:rsid w:val="590806A9"/>
    <w:rsid w:val="59534BC0"/>
    <w:rsid w:val="5A74699D"/>
    <w:rsid w:val="5B5D83DA"/>
    <w:rsid w:val="5E0CE27D"/>
    <w:rsid w:val="5E441BF4"/>
    <w:rsid w:val="5FDD0C6E"/>
    <w:rsid w:val="6016B43C"/>
    <w:rsid w:val="6270E13A"/>
    <w:rsid w:val="6280DAA0"/>
    <w:rsid w:val="634D4A7E"/>
    <w:rsid w:val="63BB0DEC"/>
    <w:rsid w:val="63C28C43"/>
    <w:rsid w:val="6736C562"/>
    <w:rsid w:val="67A33ED9"/>
    <w:rsid w:val="68EC7B73"/>
    <w:rsid w:val="6918F9F5"/>
    <w:rsid w:val="6A0AB2A6"/>
    <w:rsid w:val="6A4381BF"/>
    <w:rsid w:val="6CCDE93A"/>
    <w:rsid w:val="6CD8F811"/>
    <w:rsid w:val="6E01187D"/>
    <w:rsid w:val="6E9D5147"/>
    <w:rsid w:val="7003BB8A"/>
    <w:rsid w:val="701DFE9E"/>
    <w:rsid w:val="7030A505"/>
    <w:rsid w:val="70DA2B43"/>
    <w:rsid w:val="71C95253"/>
    <w:rsid w:val="73A98FB8"/>
    <w:rsid w:val="74182F92"/>
    <w:rsid w:val="747105FE"/>
    <w:rsid w:val="76C623B8"/>
    <w:rsid w:val="77D1C6AF"/>
    <w:rsid w:val="7C17115B"/>
    <w:rsid w:val="7C9E5CFF"/>
    <w:rsid w:val="7D4B2E0A"/>
    <w:rsid w:val="7DAED9AA"/>
    <w:rsid w:val="7DCD8FFE"/>
    <w:rsid w:val="7F26914B"/>
    <w:rsid w:val="7FCCD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2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22"/>
    <w:unhideWhenUsed/>
    <w:qFormat/>
    <w:uiPriority w:val="99"/>
    <w:pPr>
      <w:spacing w:after="120"/>
    </w:pPr>
  </w:style>
  <w:style w:type="paragraph" w:styleId="14">
    <w:name w:val="Body Text 2"/>
    <w:basedOn w:val="1"/>
    <w:link w:val="147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8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21">
    <w:name w:val="Hyperlink"/>
    <w:basedOn w:val="22"/>
    <w:unhideWhenUsed/>
    <w:qFormat/>
    <w:uiPriority w:val="99"/>
    <w:rPr>
      <w:color w:val="0000FF"/>
      <w:u w:val="single"/>
    </w:rPr>
  </w:style>
  <w:style w:type="character" w:customStyle="1" w:styleId="22">
    <w:name w:val="Body Text Char"/>
    <w:basedOn w:val="11"/>
    <w:link w:val="13"/>
    <w:qFormat/>
    <w:uiPriority w:val="99"/>
  </w:style>
  <w:style w:type="paragraph" w:styleId="23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4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5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6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7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8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9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30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1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2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3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4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5">
    <w:name w:val="macro"/>
    <w:link w:val="149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6">
    <w:name w:val="Strong"/>
    <w:basedOn w:val="11"/>
    <w:qFormat/>
    <w:uiPriority w:val="22"/>
    <w:rPr>
      <w:b/>
      <w:bCs/>
    </w:rPr>
  </w:style>
  <w:style w:type="paragraph" w:styleId="37">
    <w:name w:val="Subtitle"/>
    <w:basedOn w:val="1"/>
    <w:next w:val="1"/>
    <w:link w:val="14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8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9">
    <w:name w:val="Title"/>
    <w:basedOn w:val="1"/>
    <w:next w:val="1"/>
    <w:link w:val="144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40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1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2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3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4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5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6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7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8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9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50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1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2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3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4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5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6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7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8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9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60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1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8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5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6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7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8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9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80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1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2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9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90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1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2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3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4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5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6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3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4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5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6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7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8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9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10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2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3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7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1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4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5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6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7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8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9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0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1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2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3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4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5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6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7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8">
    <w:name w:val="Header Char"/>
    <w:basedOn w:val="11"/>
    <w:link w:val="19"/>
    <w:uiPriority w:val="99"/>
  </w:style>
  <w:style w:type="character" w:customStyle="1" w:styleId="139">
    <w:name w:val="Footer Char"/>
    <w:basedOn w:val="11"/>
    <w:link w:val="18"/>
    <w:uiPriority w:val="99"/>
  </w:style>
  <w:style w:type="paragraph" w:styleId="140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1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2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3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4">
    <w:name w:val="Title Char"/>
    <w:basedOn w:val="11"/>
    <w:link w:val="39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5">
    <w:name w:val="Subtitle Char"/>
    <w:basedOn w:val="11"/>
    <w:link w:val="37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6">
    <w:name w:val="List Paragraph"/>
    <w:basedOn w:val="1"/>
    <w:qFormat/>
    <w:uiPriority w:val="34"/>
    <w:pPr>
      <w:ind w:left="720"/>
      <w:contextualSpacing/>
    </w:pPr>
  </w:style>
  <w:style w:type="character" w:customStyle="1" w:styleId="147">
    <w:name w:val="Body Text 2 Char"/>
    <w:basedOn w:val="11"/>
    <w:link w:val="14"/>
    <w:qFormat/>
    <w:uiPriority w:val="99"/>
  </w:style>
  <w:style w:type="character" w:customStyle="1" w:styleId="148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9">
    <w:name w:val="Macro Text Char"/>
    <w:basedOn w:val="11"/>
    <w:link w:val="35"/>
    <w:qFormat/>
    <w:uiPriority w:val="99"/>
    <w:rPr>
      <w:rFonts w:ascii="Courier" w:hAnsi="Courier"/>
      <w:sz w:val="20"/>
      <w:szCs w:val="20"/>
    </w:rPr>
  </w:style>
  <w:style w:type="paragraph" w:styleId="150">
    <w:name w:val="Quote"/>
    <w:basedOn w:val="1"/>
    <w:next w:val="1"/>
    <w:link w:val="1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Quote Char"/>
    <w:basedOn w:val="1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3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4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5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6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7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8">
    <w:name w:val="Intense Quote"/>
    <w:basedOn w:val="1"/>
    <w:next w:val="1"/>
    <w:link w:val="1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Intense Quote Char"/>
    <w:basedOn w:val="11"/>
    <w:link w:val="158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5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customStyle="1" w:styleId="166">
    <w:name w:val="First Paragraph"/>
    <w:basedOn w:val="13"/>
    <w:next w:val="13"/>
    <w:qFormat/>
    <w:uiPriority w:val="0"/>
  </w:style>
  <w:style w:type="paragraph" w:customStyle="1" w:styleId="167">
    <w:name w:val="Compact"/>
    <w:basedOn w:val="13"/>
    <w:qFormat/>
    <w:uiPriority w:val="0"/>
    <w:pPr>
      <w:spacing w:before="36" w:after="36"/>
    </w:pPr>
  </w:style>
  <w:style w:type="character" w:customStyle="1" w:styleId="168">
    <w:name w:val="Verbatim Char"/>
    <w:basedOn w:val="22"/>
    <w:link w:val="169"/>
    <w:uiPriority w:val="0"/>
  </w:style>
  <w:style w:type="paragraph" w:customStyle="1" w:styleId="169">
    <w:name w:val="Source Code"/>
    <w:basedOn w:val="1"/>
    <w:link w:val="168"/>
    <w:uiPriority w:val="0"/>
    <w:pPr>
      <w:wordWrap w:val="0"/>
    </w:pPr>
  </w:style>
  <w:style w:type="character" w:customStyle="1" w:styleId="170">
    <w:name w:val="KeywordTok"/>
    <w:basedOn w:val="168"/>
    <w:uiPriority w:val="0"/>
    <w:rPr>
      <w:b/>
      <w:color w:val="007020"/>
    </w:rPr>
  </w:style>
  <w:style w:type="character" w:customStyle="1" w:styleId="171">
    <w:name w:val="ImportTok"/>
    <w:basedOn w:val="168"/>
    <w:qFormat/>
    <w:uiPriority w:val="0"/>
    <w:rPr>
      <w:b/>
      <w:color w:val="008000"/>
    </w:rPr>
  </w:style>
  <w:style w:type="character" w:customStyle="1" w:styleId="172">
    <w:name w:val="OperatorTok"/>
    <w:basedOn w:val="168"/>
    <w:uiPriority w:val="0"/>
    <w:rPr>
      <w:color w:val="666666"/>
    </w:rPr>
  </w:style>
  <w:style w:type="character" w:customStyle="1" w:styleId="173">
    <w:name w:val="NormalTok"/>
    <w:basedOn w:val="168"/>
    <w:qFormat/>
    <w:uiPriority w:val="0"/>
  </w:style>
  <w:style w:type="character" w:customStyle="1" w:styleId="174">
    <w:name w:val="AttributeTok"/>
    <w:basedOn w:val="168"/>
    <w:qFormat/>
    <w:uiPriority w:val="0"/>
    <w:rPr>
      <w:color w:val="7D9029"/>
    </w:rPr>
  </w:style>
  <w:style w:type="character" w:customStyle="1" w:styleId="175">
    <w:name w:val="DataTypeTok"/>
    <w:basedOn w:val="168"/>
    <w:uiPriority w:val="0"/>
    <w:rPr>
      <w:color w:val="902000"/>
    </w:rPr>
  </w:style>
  <w:style w:type="character" w:customStyle="1" w:styleId="176">
    <w:name w:val="BuiltInTok"/>
    <w:basedOn w:val="168"/>
    <w:uiPriority w:val="0"/>
    <w:rPr>
      <w:color w:val="008000"/>
    </w:rPr>
  </w:style>
  <w:style w:type="character" w:customStyle="1" w:styleId="177">
    <w:name w:val="StringTok"/>
    <w:basedOn w:val="168"/>
    <w:qFormat/>
    <w:uiPriority w:val="0"/>
    <w:rPr>
      <w:color w:val="4070A0"/>
    </w:rPr>
  </w:style>
  <w:style w:type="character" w:customStyle="1" w:styleId="178">
    <w:name w:val="FunctionTok"/>
    <w:basedOn w:val="168"/>
    <w:uiPriority w:val="0"/>
    <w:rPr>
      <w:color w:val="06287E"/>
    </w:rPr>
  </w:style>
  <w:style w:type="character" w:customStyle="1" w:styleId="179">
    <w:name w:val="CommentTok"/>
    <w:basedOn w:val="168"/>
    <w:qFormat/>
    <w:uiPriority w:val="0"/>
    <w:rPr>
      <w:i/>
      <w:color w:val="60A0B0"/>
    </w:rPr>
  </w:style>
  <w:style w:type="character" w:customStyle="1" w:styleId="180">
    <w:name w:val="DecValTok"/>
    <w:basedOn w:val="168"/>
    <w:uiPriority w:val="0"/>
    <w:rPr>
      <w:color w:val="40A070"/>
    </w:rPr>
  </w:style>
  <w:style w:type="character" w:customStyle="1" w:styleId="181">
    <w:name w:val="FloatTok"/>
    <w:basedOn w:val="168"/>
    <w:uiPriority w:val="0"/>
    <w:rPr>
      <w:color w:val="40A070"/>
    </w:rPr>
  </w:style>
  <w:style w:type="character" w:customStyle="1" w:styleId="182">
    <w:name w:val="AlertTok"/>
    <w:basedOn w:val="168"/>
    <w:qFormat/>
    <w:uiPriority w:val="0"/>
    <w:rPr>
      <w:b/>
      <w:color w:val="FF0000"/>
    </w:rPr>
  </w:style>
  <w:style w:type="character" w:customStyle="1" w:styleId="183">
    <w:name w:val="ControlFlowTok"/>
    <w:basedOn w:val="168"/>
    <w:qFormat/>
    <w:uiPriority w:val="0"/>
    <w:rPr>
      <w:b/>
      <w:color w:val="0070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TotalTime>3</TotalTime>
  <ScaleCrop>false</ScaleCrop>
  <LinksUpToDate>false</LinksUpToDate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Steve Sam</cp:lastModifiedBy>
  <dcterms:modified xsi:type="dcterms:W3CDTF">2025-08-13T16:03:25Z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4F1D23DA131F47179445B0A21C3D6AFC_12</vt:lpwstr>
  </property>
</Properties>
</file>